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Peach Frontend</w:t>
      </w:r>
    </w:p>
    <w:p>
      <w:pPr>
        <w:pStyle w:val="Heading1"/>
        <w:jc w:val="center"/>
      </w:pPr>
      <w:r>
        <w:t>API Integrations &amp; RPC Endpoints Documentation</w:t>
      </w:r>
    </w:p>
    <w:p/>
    <w:p/>
    <w:p>
      <w:pPr>
        <w:jc w:val="center"/>
      </w:pPr>
      <w:r>
        <w:t>Technical Documentation</w:t>
        <w:br/>
      </w:r>
      <w:r>
        <w:t>Version 1.0</w:t>
        <w:br/>
      </w:r>
      <w:r>
        <w:t>Generated from codebase analysis</w:t>
      </w:r>
    </w:p>
    <w:p>
      <w:r>
        <w:br w:type="page"/>
      </w:r>
    </w:p>
    <w:p>
      <w:pPr>
        <w:pStyle w:val="Heading1"/>
      </w:pPr>
      <w:r>
        <w:t>API Integrations Documentation</w:t>
      </w:r>
    </w:p>
    <w:p/>
    <w:p>
      <w:r>
        <w:t>This document provides a comprehensive overview of all external API integrations used in the Peach Frontend application, including their endpoints, authentication methods, purposes, and configurations.</w:t>
      </w:r>
    </w:p>
    <w:p/>
    <w:p>
      <w:pPr>
        <w:pStyle w:val="Heading2"/>
      </w:pPr>
      <w:r>
        <w:t>Table of Contents</w:t>
      </w:r>
    </w:p>
    <w:p>
      <w:pPr>
        <w:pStyle w:val="ListNumber"/>
      </w:pPr>
      <w:r>
        <w:t>[Birdeye API](#birdeye-api)</w:t>
      </w:r>
    </w:p>
    <w:p>
      <w:pPr>
        <w:pStyle w:val="ListNumber"/>
      </w:pPr>
      <w:r>
        <w:t>[Mango Data API](#mango-data-api)</w:t>
      </w:r>
    </w:p>
    <w:p>
      <w:pPr>
        <w:pStyle w:val="ListNumber"/>
      </w:pPr>
      <w:r>
        <w:t>[Mango Router API](#mango-router-api)</w:t>
      </w:r>
    </w:p>
    <w:p>
      <w:pPr>
        <w:pStyle w:val="ListNumber"/>
      </w:pPr>
      <w:r>
        <w:t>[Mango Data OpenBook API](#mango-data-openbook-api)</w:t>
      </w:r>
    </w:p>
    <w:p>
      <w:pPr>
        <w:pStyle w:val="ListNumber"/>
      </w:pPr>
      <w:r>
        <w:t>[Jupiter APIs](#jupiter-apis)</w:t>
      </w:r>
    </w:p>
    <w:p>
      <w:pPr>
        <w:pStyle w:val="ListNumber"/>
      </w:pPr>
      <w:r>
        <w:t>[Notifications API](#notifications-api)</w:t>
      </w:r>
    </w:p>
    <w:p>
      <w:pPr>
        <w:pStyle w:val="ListNumber"/>
      </w:pPr>
      <w:r>
        <w:t>[Whitelist API](#whitelist-api)</w:t>
      </w:r>
    </w:p>
    <w:p>
      <w:pPr>
        <w:pStyle w:val="ListNumber"/>
      </w:pPr>
      <w:r>
        <w:t>[Dexscreener API](#dexscreener-api)</w:t>
      </w:r>
    </w:p>
    <w:p>
      <w:pPr>
        <w:pStyle w:val="ListNumber"/>
      </w:pPr>
      <w:r>
        <w:t>[OpenSerum API](#openserum-api)</w:t>
      </w:r>
    </w:p>
    <w:p>
      <w:pPr>
        <w:pStyle w:val="ListNumber"/>
      </w:pPr>
      <w:r>
        <w:t xml:space="preserve"> [Pyth Network](#pyth-network)</w:t>
      </w:r>
    </w:p>
    <w:p>
      <w:pPr>
        <w:pStyle w:val="ListNumber"/>
      </w:pPr>
      <w:r>
        <w:t xml:space="preserve"> [Health Check APIs](#health-check-apis)</w:t>
      </w:r>
    </w:p>
    <w:p>
      <w:pPr>
        <w:pStyle w:val="ListNumber"/>
      </w:pPr>
      <w:r>
        <w:t xml:space="preserve"> [Sentry Monitoring](#sentry-monitoring)</w:t>
      </w:r>
    </w:p>
    <w:p/>
    <w:p/>
    <w:p>
      <w:r>
        <w:t>__________________________________________________</w:t>
      </w:r>
    </w:p>
    <w:p/>
    <w:p/>
    <w:p>
      <w:pPr>
        <w:pStyle w:val="Heading2"/>
      </w:pPr>
      <w:r>
        <w:t>Birdeye API</w:t>
      </w:r>
    </w:p>
    <w:p/>
    <w:p>
      <w:r>
        <w:rPr>
          <w:b/>
        </w:rPr>
        <w:t xml:space="preserve">Location: </w:t>
      </w:r>
      <w:r>
        <w:t>`/apis/birdeye/helpers.ts`, `/apis/traffic/helpers.ts`, `/pages/api/tokens.ts`</w:t>
      </w:r>
    </w:p>
    <w:p/>
    <w:p>
      <w:pPr>
        <w:pStyle w:val="Heading3"/>
      </w:pPr>
      <w:r>
        <w:t>Endpoints</w:t>
      </w:r>
    </w:p>
    <w:p>
      <w:pPr>
        <w:pStyle w:val="ListBullet"/>
      </w:pPr>
      <w:r>
        <w:t>**Base URL**: `https://public-api.birdeye.so/`</w:t>
      </w:r>
    </w:p>
    <w:p>
      <w:pPr>
        <w:pStyle w:val="ListBullet"/>
      </w:pPr>
      <w:r>
        <w:t>**WebSocket**: `wss://public-api.birdeye.so/socket`</w:t>
      </w:r>
    </w:p>
    <w:p>
      <w:pPr>
        <w:pStyle w:val="ListBullet"/>
      </w:pPr>
      <w:r>
        <w:t>**Token List**: `defi/tokenlist?sort_by=v24hUSD&amp;sort_type=desc&amp;offset={offset}&amp;limit={limit}`</w:t>
      </w:r>
    </w:p>
    <w:p>
      <w:pPr>
        <w:pStyle w:val="ListBullet"/>
      </w:pPr>
      <w:r>
        <w:t>**Price History**: `defi/history_price?address={address}&amp;address_type=token&amp;type={type}&amp;time_from={start}&amp;time_to={end}`</w:t>
      </w:r>
    </w:p>
    <w:p/>
    <w:p>
      <w:pPr>
        <w:pStyle w:val="Heading3"/>
      </w:pPr>
      <w:r>
        <w:t>Authentication</w:t>
      </w:r>
    </w:p>
    <w:p>
      <w:pPr>
        <w:pStyle w:val="ListBullet"/>
      </w:pPr>
      <w:r>
        <w:t>**Method**: API Key</w:t>
      </w:r>
    </w:p>
    <w:p>
      <w:pPr>
        <w:pStyle w:val="ListBullet"/>
      </w:pPr>
      <w:r>
        <w:t>**Header**: `X-API-KEY`</w:t>
      </w:r>
    </w:p>
    <w:p>
      <w:pPr>
        <w:pStyle w:val="ListBullet"/>
      </w:pPr>
      <w:r>
        <w:t>**Chain Header**: `x-chain: solana`</w:t>
      </w:r>
    </w:p>
    <w:p>
      <w:pPr>
        <w:pStyle w:val="ListBullet"/>
      </w:pPr>
      <w:r>
        <w:t>**Environment Variable**: `NEXT_PUBLIC_BIRDEYE_API_KEY`</w:t>
      </w:r>
    </w:p>
    <w:p>
      <w:pPr>
        <w:pStyle w:val="ListBullet"/>
      </w:pPr>
      <w:r>
        <w:t>**Default Fallback**: `5afdc994b457493ea9a8882fbf695f46`</w:t>
      </w:r>
    </w:p>
    <w:p/>
    <w:p>
      <w:pPr>
        <w:pStyle w:val="Heading3"/>
      </w:pPr>
      <w:r>
        <w:t>Purpose/Functionality</w:t>
      </w:r>
    </w:p>
    <w:p>
      <w:pPr>
        <w:pStyle w:val="ListBullet"/>
      </w:pPr>
      <w:r>
        <w:t>Token price data and historical charts</w:t>
      </w:r>
    </w:p>
    <w:p>
      <w:pPr>
        <w:pStyle w:val="ListBullet"/>
      </w:pPr>
      <w:r>
        <w:t>Token list with volume filtering</w:t>
      </w:r>
    </w:p>
    <w:p>
      <w:pPr>
        <w:pStyle w:val="ListBullet"/>
      </w:pPr>
      <w:r>
        <w:t>Real-time price updates via WebSocket</w:t>
      </w:r>
    </w:p>
    <w:p>
      <w:pPr>
        <w:pStyle w:val="ListBullet"/>
      </w:pPr>
      <w:r>
        <w:t>Market data for trading interface</w:t>
      </w:r>
    </w:p>
    <w:p/>
    <w:p>
      <w:pPr>
        <w:pStyle w:val="Heading3"/>
      </w:pPr>
      <w:r>
        <w:t>Request/Response Formats</w:t>
      </w:r>
    </w:p>
    <w:p>
      <w:pPr>
        <w:pStyle w:val="ListBullet"/>
      </w:pPr>
      <w:r>
        <w:t>**Request**: JSON over HTTPS/WSS</w:t>
      </w:r>
    </w:p>
    <w:p>
      <w:pPr>
        <w:pStyle w:val="ListBullet"/>
      </w:pPr>
      <w:r>
        <w:t>**Response**: JSON format with data wrapper</w:t>
      </w:r>
    </w:p>
    <w:p>
      <w:pPr>
        <w:pStyle w:val="ListBullet"/>
      </w:pPr>
      <w:r>
        <w:t>**Rate Limits**: Not explicitly specified in code</w:t>
      </w:r>
    </w:p>
    <w:p/>
    <w:p/>
    <w:p>
      <w:r>
        <w:t>__________________________________________________</w:t>
      </w:r>
    </w:p>
    <w:p/>
    <w:p/>
    <w:p>
      <w:pPr>
        <w:pStyle w:val="Heading2"/>
      </w:pPr>
      <w:r>
        <w:t>Mango Data API</w:t>
      </w:r>
    </w:p>
    <w:p/>
    <w:p>
      <w:r>
        <w:rPr>
          <w:b/>
        </w:rPr>
        <w:t xml:space="preserve">Location: </w:t>
      </w:r>
      <w:r>
        <w:t>`/utils/constants.ts`, `/hooks/useFollowedAccounts.ts`, `/hooks/useProfileDetails.ts`, `/apis/mngo/index.ts`</w:t>
      </w:r>
    </w:p>
    <w:p/>
    <w:p>
      <w:pPr>
        <w:pStyle w:val="Heading3"/>
      </w:pPr>
      <w:r>
        <w:t>Endpoints</w:t>
      </w:r>
    </w:p>
    <w:p>
      <w:pPr>
        <w:pStyle w:val="ListBullet"/>
      </w:pPr>
      <w:r>
        <w:t>**Base URL**: `https://api.mngo.cloud/data/v4`</w:t>
      </w:r>
    </w:p>
    <w:p>
      <w:pPr>
        <w:pStyle w:val="ListBullet"/>
      </w:pPr>
      <w:r>
        <w:t>**User Following**: `/user-data/following?wallet-pk={walletPk}`</w:t>
      </w:r>
    </w:p>
    <w:p>
      <w:pPr>
        <w:pStyle w:val="ListBullet"/>
      </w:pPr>
      <w:r>
        <w:t>**Profile Details**: `/user-data/profile-details?wallet-pk={walletPk}`</w:t>
      </w:r>
    </w:p>
    <w:p>
      <w:pPr>
        <w:pStyle w:val="ListBullet"/>
      </w:pPr>
      <w:r>
        <w:t>**Private Accounts**: `/user-data/private-accounts`</w:t>
      </w:r>
    </w:p>
    <w:p>
      <w:pPr>
        <w:pStyle w:val="ListBullet"/>
      </w:pPr>
      <w:r>
        <w:t>**Account Hidden**: `/user-data/account-hidden?mango-account={mangoAccount}`</w:t>
      </w:r>
    </w:p>
    <w:p>
      <w:pPr>
        <w:pStyle w:val="ListBullet"/>
      </w:pPr>
      <w:r>
        <w:t>**Filled Orders**: `/user-data/filled-orders?mango-account={mangoAccount}&amp;id={orderIds}`</w:t>
      </w:r>
    </w:p>
    <w:p>
      <w:pPr>
        <w:pStyle w:val="ListBullet"/>
      </w:pPr>
      <w:r>
        <w:t>**Token Stats**: `/token-historical-stats?mango-group={groupId}&amp;mint={mint}`</w:t>
      </w:r>
    </w:p>
    <w:p>
      <w:pPr>
        <w:pStyle w:val="ListBullet"/>
      </w:pPr>
      <w:r>
        <w:t>**Leaderboard**: `/leaderboard-season-rank?season-id={seasonId}`</w:t>
      </w:r>
    </w:p>
    <w:p>
      <w:pPr>
        <w:pStyle w:val="ListBullet"/>
      </w:pPr>
      <w:r>
        <w:t>**Account Tier**: `/account-tier?mango-account={account}&amp;season-id={seasonId}`</w:t>
      </w:r>
    </w:p>
    <w:p>
      <w:pPr>
        <w:pStyle w:val="ListBullet"/>
      </w:pPr>
      <w:r>
        <w:t>**Account Points**: `/account-points-and-rank?mango-account={account}&amp;season-id={seasonId}`</w:t>
      </w:r>
    </w:p>
    <w:p>
      <w:pPr>
        <w:pStyle w:val="ListBullet"/>
      </w:pPr>
      <w:r>
        <w:t>**Current Season**: `/current-season`</w:t>
      </w:r>
    </w:p>
    <w:p/>
    <w:p>
      <w:pPr>
        <w:pStyle w:val="Heading3"/>
      </w:pPr>
      <w:r>
        <w:t>Authentication</w:t>
      </w:r>
    </w:p>
    <w:p>
      <w:pPr>
        <w:pStyle w:val="ListBullet"/>
      </w:pPr>
      <w:r>
        <w:t>**Method**: No authentication required for most endpoints</w:t>
      </w:r>
    </w:p>
    <w:p>
      <w:pPr>
        <w:pStyle w:val="ListBullet"/>
      </w:pPr>
      <w:r>
        <w:t>**Query Parameters**: wallet-pk, mango-account for user-specific data</w:t>
      </w:r>
    </w:p>
    <w:p/>
    <w:p>
      <w:pPr>
        <w:pStyle w:val="Heading3"/>
      </w:pPr>
      <w:r>
        <w:t>Purpose/Functionality</w:t>
      </w:r>
    </w:p>
    <w:p>
      <w:pPr>
        <w:pStyle w:val="ListBullet"/>
      </w:pPr>
      <w:r>
        <w:t>User account data and social features</w:t>
      </w:r>
    </w:p>
    <w:p>
      <w:pPr>
        <w:pStyle w:val="ListBullet"/>
      </w:pPr>
      <w:r>
        <w:t>Trading history and statistics</w:t>
      </w:r>
    </w:p>
    <w:p>
      <w:pPr>
        <w:pStyle w:val="ListBullet"/>
      </w:pPr>
      <w:r>
        <w:t>Leaderboard and rewards system</w:t>
      </w:r>
    </w:p>
    <w:p>
      <w:pPr>
        <w:pStyle w:val="ListBullet"/>
      </w:pPr>
      <w:r>
        <w:t>Account privacy settings</w:t>
      </w:r>
    </w:p>
    <w:p>
      <w:pPr>
        <w:pStyle w:val="ListBullet"/>
      </w:pPr>
      <w:r>
        <w:t>Token performance metrics</w:t>
      </w:r>
    </w:p>
    <w:p/>
    <w:p>
      <w:pPr>
        <w:pStyle w:val="Heading3"/>
      </w:pPr>
      <w:r>
        <w:t>Request/Response Formats</w:t>
      </w:r>
    </w:p>
    <w:p>
      <w:pPr>
        <w:pStyle w:val="ListBullet"/>
      </w:pPr>
      <w:r>
        <w:t>**Request**: GET requests with query parameters</w:t>
      </w:r>
    </w:p>
    <w:p>
      <w:pPr>
        <w:pStyle w:val="ListBullet"/>
      </w:pPr>
      <w:r>
        <w:t>**Response**: JSON format</w:t>
      </w:r>
    </w:p>
    <w:p>
      <w:pPr>
        <w:pStyle w:val="ListBullet"/>
      </w:pPr>
      <w:r>
        <w:t>**Caching**: 10 minutes cache time, 1 minute stale time</w:t>
      </w:r>
    </w:p>
    <w:p>
      <w:pPr>
        <w:pStyle w:val="ListBullet"/>
      </w:pPr>
      <w:r>
        <w:t>**Rate Limits**: 3 retries on failure</w:t>
      </w:r>
    </w:p>
    <w:p/>
    <w:p/>
    <w:p>
      <w:r>
        <w:t>__________________________________________________</w:t>
      </w:r>
    </w:p>
    <w:p/>
    <w:p/>
    <w:p>
      <w:pPr>
        <w:pStyle w:val="Heading2"/>
      </w:pPr>
      <w:r>
        <w:t>Mango Router API</w:t>
      </w:r>
    </w:p>
    <w:p/>
    <w:p>
      <w:r>
        <w:rPr>
          <w:b/>
        </w:rPr>
        <w:t xml:space="preserve">Location: </w:t>
      </w:r>
      <w:r>
        <w:t>`/utils/constants.ts`</w:t>
      </w:r>
    </w:p>
    <w:p/>
    <w:p>
      <w:pPr>
        <w:pStyle w:val="Heading3"/>
      </w:pPr>
      <w:r>
        <w:t>Endpoints</w:t>
      </w:r>
    </w:p>
    <w:p>
      <w:pPr>
        <w:pStyle w:val="ListBullet"/>
      </w:pPr>
      <w:r>
        <w:t>**Base URL**: `https://autobahn.mngo.cloud/m4b137o2h72m`</w:t>
      </w:r>
    </w:p>
    <w:p/>
    <w:p>
      <w:pPr>
        <w:pStyle w:val="Heading3"/>
      </w:pPr>
      <w:r>
        <w:t>Authentication</w:t>
      </w:r>
    </w:p>
    <w:p>
      <w:pPr>
        <w:pStyle w:val="ListBullet"/>
      </w:pPr>
      <w:r>
        <w:t>**Method**: Not specified in available code</w:t>
      </w:r>
    </w:p>
    <w:p/>
    <w:p>
      <w:pPr>
        <w:pStyle w:val="Heading3"/>
      </w:pPr>
      <w:r>
        <w:t>Purpose/Functionality</w:t>
      </w:r>
    </w:p>
    <w:p>
      <w:pPr>
        <w:pStyle w:val="ListBullet"/>
      </w:pPr>
      <w:r>
        <w:t>Route optimization for trading operations</w:t>
      </w:r>
    </w:p>
    <w:p>
      <w:pPr>
        <w:pStyle w:val="ListBullet"/>
      </w:pPr>
      <w:r>
        <w:t>Transaction routing and execution</w:t>
      </w:r>
    </w:p>
    <w:p/>
    <w:p>
      <w:pPr>
        <w:pStyle w:val="Heading3"/>
      </w:pPr>
      <w:r>
        <w:t>Request/Response Formats</w:t>
      </w:r>
    </w:p>
    <w:p>
      <w:pPr>
        <w:pStyle w:val="ListBullet"/>
      </w:pPr>
      <w:r>
        <w:t>**Format**: Not detailed in available code</w:t>
      </w:r>
    </w:p>
    <w:p>
      <w:pPr>
        <w:pStyle w:val="ListBullet"/>
      </w:pPr>
      <w:r>
        <w:t>**Rate Limits**: Not specified</w:t>
      </w:r>
    </w:p>
    <w:p/>
    <w:p/>
    <w:p>
      <w:r>
        <w:t>__________________________________________________</w:t>
      </w:r>
    </w:p>
    <w:p/>
    <w:p/>
    <w:p>
      <w:pPr>
        <w:pStyle w:val="Heading2"/>
      </w:pPr>
      <w:r>
        <w:t>Mango Data OpenBook API</w:t>
      </w:r>
    </w:p>
    <w:p/>
    <w:p>
      <w:r>
        <w:rPr>
          <w:b/>
        </w:rPr>
        <w:t xml:space="preserve">Location: </w:t>
      </w:r>
      <w:r>
        <w:t>`/utils/constants.ts`</w:t>
      </w:r>
    </w:p>
    <w:p/>
    <w:p>
      <w:pPr>
        <w:pStyle w:val="Heading3"/>
      </w:pPr>
      <w:r>
        <w:t>Endpoints</w:t>
      </w:r>
    </w:p>
    <w:p>
      <w:pPr>
        <w:pStyle w:val="ListBullet"/>
      </w:pPr>
      <w:r>
        <w:t>**Base URL**: `https://api.mngo.cloud/openbook/v1`</w:t>
      </w:r>
    </w:p>
    <w:p/>
    <w:p>
      <w:pPr>
        <w:pStyle w:val="Heading3"/>
      </w:pPr>
      <w:r>
        <w:t>Authentication</w:t>
      </w:r>
    </w:p>
    <w:p>
      <w:pPr>
        <w:pStyle w:val="ListBullet"/>
      </w:pPr>
      <w:r>
        <w:t>**Method**: Not specified in available code</w:t>
      </w:r>
    </w:p>
    <w:p/>
    <w:p>
      <w:pPr>
        <w:pStyle w:val="Heading3"/>
      </w:pPr>
      <w:r>
        <w:t>Purpose/Functionality</w:t>
      </w:r>
    </w:p>
    <w:p>
      <w:pPr>
        <w:pStyle w:val="ListBullet"/>
      </w:pPr>
      <w:r>
        <w:t>OpenBook market data integration</w:t>
      </w:r>
    </w:p>
    <w:p>
      <w:pPr>
        <w:pStyle w:val="ListBullet"/>
      </w:pPr>
      <w:r>
        <w:t>Order book and trading data</w:t>
      </w:r>
    </w:p>
    <w:p/>
    <w:p>
      <w:pPr>
        <w:pStyle w:val="Heading3"/>
      </w:pPr>
      <w:r>
        <w:t>Request/Response Formats</w:t>
      </w:r>
    </w:p>
    <w:p>
      <w:pPr>
        <w:pStyle w:val="ListBullet"/>
      </w:pPr>
      <w:r>
        <w:t>**Format**: Not detailed in available code</w:t>
      </w:r>
    </w:p>
    <w:p>
      <w:pPr>
        <w:pStyle w:val="ListBullet"/>
      </w:pPr>
      <w:r>
        <w:t>**Rate Limits**: Not specified</w:t>
      </w:r>
    </w:p>
    <w:p/>
    <w:p/>
    <w:p>
      <w:r>
        <w:t>__________________________________________________</w:t>
      </w:r>
    </w:p>
    <w:p/>
    <w:p/>
    <w:p>
      <w:pPr>
        <w:pStyle w:val="Heading2"/>
      </w:pPr>
      <w:r>
        <w:t>Jupiter APIs</w:t>
      </w:r>
    </w:p>
    <w:p/>
    <w:p>
      <w:r>
        <w:rPr>
          <w:b/>
        </w:rPr>
        <w:t xml:space="preserve">Location: </w:t>
      </w:r>
      <w:r>
        <w:t>`/utils/constants.ts`</w:t>
      </w:r>
    </w:p>
    <w:p/>
    <w:p>
      <w:pPr>
        <w:pStyle w:val="Heading3"/>
      </w:pPr>
      <w:r>
        <w:t>Endpoints</w:t>
      </w:r>
    </w:p>
    <w:p>
      <w:pPr>
        <w:pStyle w:val="ListBullet"/>
      </w:pPr>
      <w:r>
        <w:t>**Token List Mainnet**: `https://token.jup.ag/all`</w:t>
      </w:r>
    </w:p>
    <w:p>
      <w:pPr>
        <w:pStyle w:val="ListBullet"/>
      </w:pPr>
      <w:r>
        <w:t>**Token List Devnet**: `https://api.jup.ag/api/tokens/devnet`</w:t>
      </w:r>
    </w:p>
    <w:p>
      <w:pPr>
        <w:pStyle w:val="ListBullet"/>
      </w:pPr>
      <w:r>
        <w:t>**Price API**: `https://price.jup.ag/v4/`</w:t>
      </w:r>
    </w:p>
    <w:p>
      <w:pPr>
        <w:pStyle w:val="ListBullet"/>
      </w:pPr>
      <w:r>
        <w:t>**Quote API V6**: `https://quote-api.jup.ag/v6`</w:t>
      </w:r>
    </w:p>
    <w:p/>
    <w:p>
      <w:pPr>
        <w:pStyle w:val="Heading3"/>
      </w:pPr>
      <w:r>
        <w:t>Authentication</w:t>
      </w:r>
    </w:p>
    <w:p>
      <w:pPr>
        <w:pStyle w:val="ListBullet"/>
      </w:pPr>
      <w:r>
        <w:t>**Method**: No authentication required</w:t>
      </w:r>
    </w:p>
    <w:p/>
    <w:p>
      <w:pPr>
        <w:pStyle w:val="Heading3"/>
      </w:pPr>
      <w:r>
        <w:t>Purpose/Functionality</w:t>
      </w:r>
    </w:p>
    <w:p>
      <w:pPr>
        <w:pStyle w:val="ListBullet"/>
      </w:pPr>
      <w:r>
        <w:t>Token metadata and listings</w:t>
      </w:r>
    </w:p>
    <w:p>
      <w:pPr>
        <w:pStyle w:val="ListBullet"/>
      </w:pPr>
      <w:r>
        <w:t>Price feeds for supported tokens</w:t>
      </w:r>
    </w:p>
    <w:p>
      <w:pPr>
        <w:pStyle w:val="ListBullet"/>
      </w:pPr>
      <w:r>
        <w:t>Swap quote calculations</w:t>
      </w:r>
    </w:p>
    <w:p>
      <w:pPr>
        <w:pStyle w:val="ListBullet"/>
      </w:pPr>
      <w:r>
        <w:t>DEX aggregation services</w:t>
      </w:r>
    </w:p>
    <w:p/>
    <w:p>
      <w:pPr>
        <w:pStyle w:val="Heading3"/>
      </w:pPr>
      <w:r>
        <w:t>Request/Response Formats</w:t>
      </w:r>
    </w:p>
    <w:p>
      <w:pPr>
        <w:pStyle w:val="ListBullet"/>
      </w:pPr>
      <w:r>
        <w:t>**Request**: GET requests</w:t>
      </w:r>
    </w:p>
    <w:p>
      <w:pPr>
        <w:pStyle w:val="ListBullet"/>
      </w:pPr>
      <w:r>
        <w:t>**Response**: JSON format</w:t>
      </w:r>
    </w:p>
    <w:p>
      <w:pPr>
        <w:pStyle w:val="ListBullet"/>
      </w:pPr>
      <w:r>
        <w:t>**Rate Limits**: Not specified in code</w:t>
      </w:r>
    </w:p>
    <w:p/>
    <w:p/>
    <w:p>
      <w:r>
        <w:t>__________________________________________________</w:t>
      </w:r>
    </w:p>
    <w:p/>
    <w:p/>
    <w:p>
      <w:pPr>
        <w:pStyle w:val="Heading2"/>
      </w:pPr>
      <w:r>
        <w:t>Notifications API</w:t>
      </w:r>
    </w:p>
    <w:p/>
    <w:p>
      <w:r>
        <w:rPr>
          <w:b/>
        </w:rPr>
        <w:t xml:space="preserve">Location: </w:t>
      </w:r>
      <w:r>
        <w:t>`/apis/notifications/`, `/utils/constants.ts`</w:t>
      </w:r>
    </w:p>
    <w:p/>
    <w:p>
      <w:pPr>
        <w:pStyle w:val="Heading3"/>
      </w:pPr>
      <w:r>
        <w:t>Endpoints</w:t>
      </w:r>
    </w:p>
    <w:p>
      <w:pPr>
        <w:pStyle w:val="ListBullet"/>
      </w:pPr>
      <w:r>
        <w:t>**Base URL**: `https://notifications-api.herokuapp.com/`</w:t>
      </w:r>
    </w:p>
    <w:p>
      <w:pPr>
        <w:pStyle w:val="ListBullet"/>
      </w:pPr>
      <w:r>
        <w:t>**WebSocket**: `wss://notifications-api.herokuapp.com/ws`</w:t>
      </w:r>
    </w:p>
    <w:p>
      <w:pPr>
        <w:pStyle w:val="ListBullet"/>
      </w:pPr>
      <w:r>
        <w:t>**Settings**: `/notifications/user/getSettings`</w:t>
      </w:r>
    </w:p>
    <w:p/>
    <w:p>
      <w:pPr>
        <w:pStyle w:val="Heading3"/>
      </w:pPr>
      <w:r>
        <w:t>Authentication</w:t>
      </w:r>
    </w:p>
    <w:p>
      <w:pPr>
        <w:pStyle w:val="ListBullet"/>
      </w:pPr>
      <w:r>
        <w:t>**Method**: Token-based authentication</w:t>
      </w:r>
    </w:p>
    <w:p>
      <w:pPr>
        <w:pStyle w:val="ListBullet"/>
      </w:pPr>
      <w:r>
        <w:t>**Headers**:</w:t>
      </w:r>
    </w:p>
    <w:p>
      <w:pPr>
        <w:pStyle w:val="ListBullet"/>
      </w:pPr>
      <w:r>
        <w:t>`authorization: {token}`</w:t>
      </w:r>
    </w:p>
    <w:p>
      <w:pPr>
        <w:pStyle w:val="ListBullet"/>
      </w:pPr>
      <w:r>
        <w:t>`publickey: {walletAddress}`</w:t>
      </w:r>
    </w:p>
    <w:p>
      <w:pPr>
        <w:pStyle w:val="ListBullet"/>
      </w:pPr>
      <w:r>
        <w:t>`mango-account: {mangoAccount}`</w:t>
      </w:r>
    </w:p>
    <w:p/>
    <w:p>
      <w:pPr>
        <w:pStyle w:val="Heading3"/>
      </w:pPr>
      <w:r>
        <w:t>Purpose/Functionality</w:t>
      </w:r>
    </w:p>
    <w:p>
      <w:pPr>
        <w:pStyle w:val="ListBullet"/>
      </w:pPr>
      <w:r>
        <w:t>Real-time notifications for trading events</w:t>
      </w:r>
    </w:p>
    <w:p>
      <w:pPr>
        <w:pStyle w:val="ListBullet"/>
      </w:pPr>
      <w:r>
        <w:t>User notification preferences</w:t>
      </w:r>
    </w:p>
    <w:p>
      <w:pPr>
        <w:pStyle w:val="ListBullet"/>
      </w:pPr>
      <w:r>
        <w:t>WebSocket connection for live updates</w:t>
      </w:r>
    </w:p>
    <w:p>
      <w:pPr>
        <w:pStyle w:val="ListBullet"/>
      </w:pPr>
      <w:r>
        <w:t>Fill notifications and alerts</w:t>
      </w:r>
    </w:p>
    <w:p/>
    <w:p>
      <w:pPr>
        <w:pStyle w:val="Heading3"/>
      </w:pPr>
      <w:r>
        <w:t>Request/Response Formats</w:t>
      </w:r>
    </w:p>
    <w:p>
      <w:pPr>
        <w:pStyle w:val="ListBullet"/>
      </w:pPr>
      <w:r>
        <w:t>**Request**: JSON over HTTPS/WSS</w:t>
      </w:r>
    </w:p>
    <w:p>
      <w:pPr>
        <w:pStyle w:val="ListBullet"/>
      </w:pPr>
      <w:r>
        <w:t>**Response**: JSON format</w:t>
      </w:r>
    </w:p>
    <w:p>
      <w:pPr>
        <w:pStyle w:val="ListBullet"/>
      </w:pPr>
      <w:r>
        <w:t>**WebSocket**: Ping/pong every 30 seconds</w:t>
      </w:r>
    </w:p>
    <w:p>
      <w:pPr>
        <w:pStyle w:val="ListBullet"/>
      </w:pPr>
      <w:r>
        <w:t>**Rate Limits**: 2 retry attempts with 5-second delay</w:t>
      </w:r>
    </w:p>
    <w:p/>
    <w:p/>
    <w:p>
      <w:r>
        <w:t>__________________________________________________</w:t>
      </w:r>
    </w:p>
    <w:p/>
    <w:p/>
    <w:p>
      <w:pPr>
        <w:pStyle w:val="Heading2"/>
      </w:pPr>
      <w:r>
        <w:t>Whitelist API</w:t>
      </w:r>
    </w:p>
    <w:p/>
    <w:p>
      <w:r>
        <w:rPr>
          <w:b/>
        </w:rPr>
        <w:t xml:space="preserve">Location: </w:t>
      </w:r>
      <w:r>
        <w:t>`/apis/whitelist.ts`, `/utils/constants.ts`</w:t>
      </w:r>
    </w:p>
    <w:p/>
    <w:p>
      <w:pPr>
        <w:pStyle w:val="Heading3"/>
      </w:pPr>
      <w:r>
        <w:t>Endpoints</w:t>
      </w:r>
    </w:p>
    <w:p>
      <w:pPr>
        <w:pStyle w:val="ListBullet"/>
      </w:pPr>
      <w:r>
        <w:t>**Base URL**: `https://api.mngo.cloud/whitelist/v1/`</w:t>
      </w:r>
    </w:p>
    <w:p>
      <w:pPr>
        <w:pStyle w:val="ListBullet"/>
      </w:pPr>
      <w:r>
        <w:t>**Check Whitelist**: `/isWhiteListed?wallet={wallet}`</w:t>
      </w:r>
    </w:p>
    <w:p/>
    <w:p>
      <w:pPr>
        <w:pStyle w:val="Heading3"/>
      </w:pPr>
      <w:r>
        <w:t>Authentication</w:t>
      </w:r>
    </w:p>
    <w:p>
      <w:pPr>
        <w:pStyle w:val="ListBullet"/>
      </w:pPr>
      <w:r>
        <w:t>**Method**: No authentication required</w:t>
      </w:r>
    </w:p>
    <w:p>
      <w:pPr>
        <w:pStyle w:val="ListBullet"/>
      </w:pPr>
      <w:r>
        <w:t>**Query Parameter**: wallet address</w:t>
      </w:r>
    </w:p>
    <w:p/>
    <w:p>
      <w:pPr>
        <w:pStyle w:val="Heading3"/>
      </w:pPr>
      <w:r>
        <w:t>Purpose/Functionality</w:t>
      </w:r>
    </w:p>
    <w:p>
      <w:pPr>
        <w:pStyle w:val="ListBullet"/>
      </w:pPr>
      <w:r>
        <w:t>Wallet whitelist verification</w:t>
      </w:r>
    </w:p>
    <w:p>
      <w:pPr>
        <w:pStyle w:val="ListBullet"/>
      </w:pPr>
      <w:r>
        <w:t>Access control for restricted features</w:t>
      </w:r>
    </w:p>
    <w:p/>
    <w:p>
      <w:pPr>
        <w:pStyle w:val="Heading3"/>
      </w:pPr>
      <w:r>
        <w:t>Request/Response Formats</w:t>
      </w:r>
    </w:p>
    <w:p>
      <w:pPr>
        <w:pStyle w:val="ListBullet"/>
      </w:pPr>
      <w:r>
        <w:t>**Request**: GET with query parameters</w:t>
      </w:r>
    </w:p>
    <w:p>
      <w:pPr>
        <w:pStyle w:val="ListBullet"/>
      </w:pPr>
      <w:r>
        <w:t>**Response**: JSON with `found` boolean field</w:t>
      </w:r>
    </w:p>
    <w:p>
      <w:pPr>
        <w:pStyle w:val="ListBullet"/>
      </w:pPr>
      <w:r>
        <w:t>**Rate Limits**: Not specified</w:t>
      </w:r>
    </w:p>
    <w:p/>
    <w:p/>
    <w:p>
      <w:r>
        <w:t>__________________________________________________</w:t>
      </w:r>
    </w:p>
    <w:p/>
    <w:p/>
    <w:p>
      <w:pPr>
        <w:pStyle w:val="Heading2"/>
      </w:pPr>
      <w:r>
        <w:t>Dexscreener API</w:t>
      </w:r>
    </w:p>
    <w:p/>
    <w:p>
      <w:r>
        <w:rPr>
          <w:b/>
        </w:rPr>
        <w:t xml:space="preserve">Location: </w:t>
      </w:r>
      <w:r>
        <w:t>`/components/governance/ListToken/ListToken.tsx`</w:t>
      </w:r>
    </w:p>
    <w:p/>
    <w:p>
      <w:pPr>
        <w:pStyle w:val="Heading3"/>
      </w:pPr>
      <w:r>
        <w:t>Endpoints</w:t>
      </w:r>
    </w:p>
    <w:p>
      <w:pPr>
        <w:pStyle w:val="ListBullet"/>
      </w:pPr>
      <w:r>
        <w:t>**Base URL**: `https://api.dexscreener.com/latest/dex/search`</w:t>
      </w:r>
    </w:p>
    <w:p>
      <w:pPr>
        <w:pStyle w:val="ListBullet"/>
      </w:pPr>
      <w:r>
        <w:t>**Token Search**: `/search?q={tokenMint}`</w:t>
      </w:r>
    </w:p>
    <w:p/>
    <w:p>
      <w:pPr>
        <w:pStyle w:val="Heading3"/>
      </w:pPr>
      <w:r>
        <w:t>Authentication</w:t>
      </w:r>
    </w:p>
    <w:p>
      <w:pPr>
        <w:pStyle w:val="ListBullet"/>
      </w:pPr>
      <w:r>
        <w:t>**Method**: No authentication required</w:t>
      </w:r>
    </w:p>
    <w:p/>
    <w:p>
      <w:pPr>
        <w:pStyle w:val="Heading3"/>
      </w:pPr>
      <w:r>
        <w:t>Purpose/Functionality</w:t>
      </w:r>
    </w:p>
    <w:p>
      <w:pPr>
        <w:pStyle w:val="ListBullet"/>
      </w:pPr>
      <w:r>
        <w:t>Token pair discovery</w:t>
      </w:r>
    </w:p>
    <w:p>
      <w:pPr>
        <w:pStyle w:val="ListBullet"/>
      </w:pPr>
      <w:r>
        <w:t>Pool information for Raydium and Orca</w:t>
      </w:r>
    </w:p>
    <w:p>
      <w:pPr>
        <w:pStyle w:val="ListBullet"/>
      </w:pPr>
      <w:r>
        <w:t>Market data for governance token listings</w:t>
      </w:r>
    </w:p>
    <w:p/>
    <w:p>
      <w:pPr>
        <w:pStyle w:val="Heading3"/>
      </w:pPr>
      <w:r>
        <w:t>Request/Response Formats</w:t>
      </w:r>
    </w:p>
    <w:p>
      <w:pPr>
        <w:pStyle w:val="ListBullet"/>
      </w:pPr>
      <w:r>
        <w:t>**Request**: GET with query parameters</w:t>
      </w:r>
    </w:p>
    <w:p>
      <w:pPr>
        <w:pStyle w:val="ListBullet"/>
      </w:pPr>
      <w:r>
        <w:t>**Response**: JSON with pairs array</w:t>
      </w:r>
    </w:p>
    <w:p>
      <w:pPr>
        <w:pStyle w:val="ListBullet"/>
      </w:pPr>
      <w:r>
        <w:t>**Rate Limits**: Not specified</w:t>
      </w:r>
    </w:p>
    <w:p/>
    <w:p/>
    <w:p>
      <w:r>
        <w:t>__________________________________________________</w:t>
      </w:r>
    </w:p>
    <w:p/>
    <w:p/>
    <w:p>
      <w:pPr>
        <w:pStyle w:val="Heading2"/>
      </w:pPr>
      <w:r>
        <w:t>OpenSerum API</w:t>
      </w:r>
    </w:p>
    <w:p/>
    <w:p>
      <w:r>
        <w:rPr>
          <w:b/>
        </w:rPr>
        <w:t xml:space="preserve">Location: </w:t>
      </w:r>
      <w:r>
        <w:t>`/next.config.js`</w:t>
      </w:r>
    </w:p>
    <w:p/>
    <w:p>
      <w:pPr>
        <w:pStyle w:val="Heading3"/>
      </w:pPr>
      <w:r>
        <w:t>Endpoints</w:t>
      </w:r>
    </w:p>
    <w:p>
      <w:pPr>
        <w:pStyle w:val="ListBullet"/>
      </w:pPr>
      <w:r>
        <w:t>**Proxied URL**: `/openSerumApi/:path*`</w:t>
      </w:r>
    </w:p>
    <w:p>
      <w:pPr>
        <w:pStyle w:val="ListBullet"/>
      </w:pPr>
      <w:r>
        <w:t>**Actual URL**: `https://openserum.io/api/serum/:path*`</w:t>
      </w:r>
    </w:p>
    <w:p/>
    <w:p>
      <w:pPr>
        <w:pStyle w:val="Heading3"/>
      </w:pPr>
      <w:r>
        <w:t>Authentication</w:t>
      </w:r>
    </w:p>
    <w:p>
      <w:pPr>
        <w:pStyle w:val="ListBullet"/>
      </w:pPr>
      <w:r>
        <w:t>**Method**: Proxied through Next.js (CORS bypass)</w:t>
      </w:r>
    </w:p>
    <w:p/>
    <w:p>
      <w:pPr>
        <w:pStyle w:val="Heading3"/>
      </w:pPr>
      <w:r>
        <w:t>Purpose/Functionality</w:t>
      </w:r>
    </w:p>
    <w:p>
      <w:pPr>
        <w:pStyle w:val="ListBullet"/>
      </w:pPr>
      <w:r>
        <w:t>Serum DEX market data</w:t>
      </w:r>
    </w:p>
    <w:p>
      <w:pPr>
        <w:pStyle w:val="ListBullet"/>
      </w:pPr>
      <w:r>
        <w:t>Order book information</w:t>
      </w:r>
    </w:p>
    <w:p>
      <w:pPr>
        <w:pStyle w:val="ListBullet"/>
      </w:pPr>
      <w:r>
        <w:t>Trading pair details</w:t>
      </w:r>
    </w:p>
    <w:p/>
    <w:p>
      <w:pPr>
        <w:pStyle w:val="Heading3"/>
      </w:pPr>
      <w:r>
        <w:t>Request/Response Formats</w:t>
      </w:r>
    </w:p>
    <w:p>
      <w:pPr>
        <w:pStyle w:val="ListBullet"/>
      </w:pPr>
      <w:r>
        <w:t>**Request**: Proxied through Next.js rewrites</w:t>
      </w:r>
    </w:p>
    <w:p>
      <w:pPr>
        <w:pStyle w:val="ListBullet"/>
      </w:pPr>
      <w:r>
        <w:t>**Response**: JSON format</w:t>
      </w:r>
    </w:p>
    <w:p>
      <w:pPr>
        <w:pStyle w:val="ListBullet"/>
      </w:pPr>
      <w:r>
        <w:t>**Rate Limits**: Not specified</w:t>
      </w:r>
    </w:p>
    <w:p/>
    <w:p/>
    <w:p>
      <w:r>
        <w:t>__________________________________________________</w:t>
      </w:r>
    </w:p>
    <w:p/>
    <w:p/>
    <w:p>
      <w:pPr>
        <w:pStyle w:val="Heading2"/>
      </w:pPr>
      <w:r>
        <w:t>Pyth Network</w:t>
      </w:r>
    </w:p>
    <w:p/>
    <w:p>
      <w:r>
        <w:rPr>
          <w:b/>
        </w:rPr>
        <w:t xml:space="preserve">Location: </w:t>
      </w:r>
      <w:r>
        <w:t>`/utils/governance/listingTools.ts`, `/pages/dashboard/index.tsx`</w:t>
      </w:r>
    </w:p>
    <w:p/>
    <w:p>
      <w:pPr>
        <w:pStyle w:val="Heading3"/>
      </w:pPr>
      <w:r>
        <w:t>Endpoints</w:t>
      </w:r>
    </w:p>
    <w:p>
      <w:pPr>
        <w:pStyle w:val="ListBullet"/>
      </w:pPr>
      <w:r>
        <w:t>**Program ID**: `MAINNET_PYTH_PROGRAM`</w:t>
      </w:r>
    </w:p>
    <w:p>
      <w:pPr>
        <w:pStyle w:val="ListBullet"/>
      </w:pPr>
      <w:r>
        <w:t>**HTTP Client**: `PythHttpClient`</w:t>
      </w:r>
    </w:p>
    <w:p/>
    <w:p>
      <w:pPr>
        <w:pStyle w:val="Heading3"/>
      </w:pPr>
      <w:r>
        <w:t>Authentication</w:t>
      </w:r>
    </w:p>
    <w:p>
      <w:pPr>
        <w:pStyle w:val="ListBullet"/>
      </w:pPr>
      <w:r>
        <w:t>**Method**: On-chain program calls</w:t>
      </w:r>
    </w:p>
    <w:p/>
    <w:p>
      <w:pPr>
        <w:pStyle w:val="Heading3"/>
      </w:pPr>
      <w:r>
        <w:t>Purpose/Functionality</w:t>
      </w:r>
    </w:p>
    <w:p>
      <w:pPr>
        <w:pStyle w:val="ListBullet"/>
      </w:pPr>
      <w:r>
        <w:t>Oracle price feeds</w:t>
      </w:r>
    </w:p>
    <w:p>
      <w:pPr>
        <w:pStyle w:val="ListBullet"/>
      </w:pPr>
      <w:r>
        <w:t>Real-time price data for tokens</w:t>
      </w:r>
    </w:p>
    <w:p>
      <w:pPr>
        <w:pStyle w:val="ListBullet"/>
      </w:pPr>
      <w:r>
        <w:t>Price validation for governance proposals</w:t>
      </w:r>
    </w:p>
    <w:p/>
    <w:p>
      <w:pPr>
        <w:pStyle w:val="Heading3"/>
      </w:pPr>
      <w:r>
        <w:t>Request/Response Formats</w:t>
      </w:r>
    </w:p>
    <w:p>
      <w:pPr>
        <w:pStyle w:val="ListBullet"/>
      </w:pPr>
      <w:r>
        <w:t>**Request**: Solana program calls</w:t>
      </w:r>
    </w:p>
    <w:p>
      <w:pPr>
        <w:pStyle w:val="ListBullet"/>
      </w:pPr>
      <w:r>
        <w:t>**Response**: On-chain data structures</w:t>
      </w:r>
    </w:p>
    <w:p>
      <w:pPr>
        <w:pStyle w:val="ListBullet"/>
      </w:pPr>
      <w:r>
        <w:t>**Rate Limits**: Blockchain network limits</w:t>
      </w:r>
    </w:p>
    <w:p/>
    <w:p/>
    <w:p>
      <w:r>
        <w:t>__________________________________________________</w:t>
      </w:r>
    </w:p>
    <w:p/>
    <w:p/>
    <w:p>
      <w:pPr>
        <w:pStyle w:val="Heading2"/>
      </w:pPr>
      <w:r>
        <w:t>Health Check APIs</w:t>
      </w:r>
    </w:p>
    <w:p/>
    <w:p>
      <w:r>
        <w:rPr>
          <w:b/>
        </w:rPr>
        <w:t xml:space="preserve">Location: </w:t>
      </w:r>
      <w:r>
        <w:t>`/hooks/useOffchainServicesHealth.ts`</w:t>
      </w:r>
    </w:p>
    <w:p/>
    <w:p>
      <w:pPr>
        <w:pStyle w:val="Heading3"/>
      </w:pPr>
      <w:r>
        <w:t>Endpoints</w:t>
      </w:r>
    </w:p>
    <w:p>
      <w:pPr>
        <w:pStyle w:val="ListBullet"/>
      </w:pPr>
      <w:r>
        <w:t>**Database Health**: `https://api.mngo.cloud/data/health/db`</w:t>
      </w:r>
    </w:p>
    <w:p>
      <w:pPr>
        <w:pStyle w:val="ListBullet"/>
      </w:pPr>
      <w:r>
        <w:t>**Redis Health**: `https://api.mngo.cloud/data/health/redis`</w:t>
      </w:r>
    </w:p>
    <w:p>
      <w:pPr>
        <w:pStyle w:val="ListBullet"/>
      </w:pPr>
      <w:r>
        <w:t>**Server Health**: `https://api.mngo.cloud/data/health/server`</w:t>
      </w:r>
    </w:p>
    <w:p/>
    <w:p>
      <w:pPr>
        <w:pStyle w:val="Heading3"/>
      </w:pPr>
      <w:r>
        <w:t>Authentication</w:t>
      </w:r>
    </w:p>
    <w:p>
      <w:pPr>
        <w:pStyle w:val="ListBullet"/>
      </w:pPr>
      <w:r>
        <w:t>**Method**: No authentication required</w:t>
      </w:r>
    </w:p>
    <w:p/>
    <w:p>
      <w:pPr>
        <w:pStyle w:val="Heading3"/>
      </w:pPr>
      <w:r>
        <w:t>Purpose/Functionality</w:t>
      </w:r>
    </w:p>
    <w:p>
      <w:pPr>
        <w:pStyle w:val="ListBullet"/>
      </w:pPr>
      <w:r>
        <w:t>System health monitoring</w:t>
      </w:r>
    </w:p>
    <w:p>
      <w:pPr>
        <w:pStyle w:val="ListBullet"/>
      </w:pPr>
      <w:r>
        <w:t>Service availability checks</w:t>
      </w:r>
    </w:p>
    <w:p>
      <w:pPr>
        <w:pStyle w:val="ListBullet"/>
      </w:pPr>
      <w:r>
        <w:t>Status page integration</w:t>
      </w:r>
    </w:p>
    <w:p/>
    <w:p>
      <w:pPr>
        <w:pStyle w:val="Heading3"/>
      </w:pPr>
      <w:r>
        <w:t>Request/Response Formats</w:t>
      </w:r>
    </w:p>
    <w:p>
      <w:pPr>
        <w:pStyle w:val="ListBullet"/>
      </w:pPr>
      <w:r>
        <w:t>**Request**: GET requests</w:t>
      </w:r>
    </w:p>
    <w:p>
      <w:pPr>
        <w:pStyle w:val="ListBullet"/>
      </w:pPr>
      <w:r>
        <w:t>**Response**: HTTP status codes (200, 300, 500)</w:t>
      </w:r>
    </w:p>
    <w:p>
      <w:pPr>
        <w:pStyle w:val="ListBullet"/>
      </w:pPr>
      <w:r>
        <w:t>**Polling**: Every 60 seconds</w:t>
      </w:r>
    </w:p>
    <w:p>
      <w:pPr>
        <w:pStyle w:val="ListBullet"/>
      </w:pPr>
      <w:r>
        <w:t>**Rate Limits**: Not specified</w:t>
      </w:r>
    </w:p>
    <w:p/>
    <w:p/>
    <w:p>
      <w:r>
        <w:t>__________________________________________________</w:t>
      </w:r>
    </w:p>
    <w:p/>
    <w:p/>
    <w:p>
      <w:pPr>
        <w:pStyle w:val="Heading2"/>
      </w:pPr>
      <w:r>
        <w:t>Sentry Monitoring</w:t>
      </w:r>
    </w:p>
    <w:p/>
    <w:p>
      <w:r>
        <w:rPr>
          <w:b/>
        </w:rPr>
        <w:t xml:space="preserve">Location: </w:t>
      </w:r>
      <w:r>
        <w:t>`/next.config.js`</w:t>
      </w:r>
    </w:p>
    <w:p/>
    <w:p>
      <w:pPr>
        <w:pStyle w:val="Heading3"/>
      </w:pPr>
      <w:r>
        <w:t>Configuration</w:t>
      </w:r>
    </w:p>
    <w:p>
      <w:pPr>
        <w:pStyle w:val="ListBullet"/>
      </w:pPr>
      <w:r>
        <w:t>**Organization**: `mango`</w:t>
      </w:r>
    </w:p>
    <w:p>
      <w:pPr>
        <w:pStyle w:val="ListBullet"/>
      </w:pPr>
      <w:r>
        <w:t>**Project**: `mango-v4-ui`</w:t>
      </w:r>
    </w:p>
    <w:p>
      <w:pPr>
        <w:pStyle w:val="ListBullet"/>
      </w:pPr>
      <w:r>
        <w:t>**Tunnel Route**: `/monitoring`</w:t>
      </w:r>
    </w:p>
    <w:p/>
    <w:p>
      <w:pPr>
        <w:pStyle w:val="Heading3"/>
      </w:pPr>
      <w:r>
        <w:t>Authentication</w:t>
      </w:r>
    </w:p>
    <w:p>
      <w:pPr>
        <w:pStyle w:val="ListBullet"/>
      </w:pPr>
      <w:r>
        <w:t>**Method**: Sentry DSN configuration</w:t>
      </w:r>
    </w:p>
    <w:p/>
    <w:p>
      <w:pPr>
        <w:pStyle w:val="Heading3"/>
      </w:pPr>
      <w:r>
        <w:t>Purpose/Functionality</w:t>
      </w:r>
    </w:p>
    <w:p>
      <w:pPr>
        <w:pStyle w:val="ListBullet"/>
      </w:pPr>
      <w:r>
        <w:t>Error tracking and monitoring</w:t>
      </w:r>
    </w:p>
    <w:p>
      <w:pPr>
        <w:pStyle w:val="ListBullet"/>
      </w:pPr>
      <w:r>
        <w:t>Performance monitoring</w:t>
      </w:r>
    </w:p>
    <w:p>
      <w:pPr>
        <w:pStyle w:val="ListBullet"/>
      </w:pPr>
      <w:r>
        <w:t>Source map uploads</w:t>
      </w:r>
    </w:p>
    <w:p>
      <w:pPr>
        <w:pStyle w:val="ListBullet"/>
      </w:pPr>
      <w:r>
        <w:t>Client-side error reporting</w:t>
      </w:r>
    </w:p>
    <w:p/>
    <w:p>
      <w:pPr>
        <w:pStyle w:val="Heading3"/>
      </w:pPr>
      <w:r>
        <w:t>Request/Response Formats</w:t>
      </w:r>
    </w:p>
    <w:p>
      <w:pPr>
        <w:pStyle w:val="ListBullet"/>
      </w:pPr>
      <w:r>
        <w:t>**Request**: Automated error reports</w:t>
      </w:r>
    </w:p>
    <w:p>
      <w:pPr>
        <w:pStyle w:val="ListBullet"/>
      </w:pPr>
      <w:r>
        <w:t>**Response**: Sentry platform processing</w:t>
      </w:r>
    </w:p>
    <w:p>
      <w:pPr>
        <w:pStyle w:val="ListBullet"/>
      </w:pPr>
      <w:r>
        <w:t>**Rate Limits**: Sentry platform limits</w:t>
      </w:r>
    </w:p>
    <w:p/>
    <w:p/>
    <w:p>
      <w:r>
        <w:t>__________________________________________________</w:t>
      </w:r>
    </w:p>
    <w:p/>
    <w:p/>
    <w:p>
      <w:pPr>
        <w:pStyle w:val="Heading2"/>
      </w:pPr>
      <w:r>
        <w:t>Summary</w:t>
      </w:r>
    </w:p>
    <w:p/>
    <w:p>
      <w:r>
        <w:t xml:space="preserve">This application integrates with </w:t>
      </w:r>
      <w:r>
        <w:rPr>
          <w:b/>
        </w:rPr>
        <w:t>12 major external APIs</w:t>
      </w:r>
      <w:r>
        <w:t xml:space="preserve"> and services, ranging from market data providers to monitoring solutions. Most APIs use simple HTTP GET requests with JSON responses, while some require API keys or token-based authentication. The application implements proper error handling, retry mechanisms, and caching strategies for optimal performance and reliability.</w:t>
      </w:r>
    </w:p>
    <w:p/>
    <w:p>
      <w:r/>
      <w:r>
        <w:rPr>
          <w:b/>
        </w:rPr>
        <w:t>Key Integration Patterns:</w:t>
      </w:r>
      <w:r/>
    </w:p>
    <w:p>
      <w:pPr>
        <w:pStyle w:val="ListBullet"/>
      </w:pPr>
      <w:r>
        <w:t>REST APIs with JSON responses</w:t>
      </w:r>
    </w:p>
    <w:p>
      <w:pPr>
        <w:pStyle w:val="ListBullet"/>
      </w:pPr>
      <w:r>
        <w:t>WebSocket connections for real-time data</w:t>
      </w:r>
    </w:p>
    <w:p>
      <w:pPr>
        <w:pStyle w:val="ListBullet"/>
      </w:pPr>
      <w:r>
        <w:t>API key authentication where required</w:t>
      </w:r>
    </w:p>
    <w:p>
      <w:pPr>
        <w:pStyle w:val="ListBullet"/>
      </w:pPr>
      <w:r>
        <w:t>Proxy configurations for CORS handling</w:t>
      </w:r>
    </w:p>
    <w:p>
      <w:pPr>
        <w:pStyle w:val="ListBullet"/>
      </w:pPr>
      <w:r>
        <w:t>Health monitoring and error tracking</w:t>
      </w:r>
    </w:p>
    <w:p>
      <w:pPr>
        <w:pStyle w:val="ListBullet"/>
      </w:pPr>
      <w:r>
        <w:t>Caching and retry strategies for reliability</w:t>
      </w:r>
    </w:p>
    <w:p>
      <w:r>
        <w:br w:type="page"/>
      </w:r>
    </w:p>
    <w:p>
      <w:pPr>
        <w:pStyle w:val="Heading1"/>
      </w:pPr>
      <w:r>
        <w:t>RPC Endpoints Documentation</w:t>
      </w:r>
    </w:p>
    <w:p/>
    <w:p>
      <w:r>
        <w:t>This document provides a comprehensive overview of all RPC (Remote Procedure Call) endpoints and configurations used in the Peach Frontend application, including protocols, methods, connection details, and error handling mechanisms.</w:t>
      </w:r>
    </w:p>
    <w:p/>
    <w:p>
      <w:pPr>
        <w:pStyle w:val="Heading2"/>
      </w:pPr>
      <w:r>
        <w:t>Table of Contents</w:t>
      </w:r>
    </w:p>
    <w:p>
      <w:pPr>
        <w:pStyle w:val="ListNumber"/>
      </w:pPr>
      <w:r>
        <w:t>[Solana RPC Endpoints](#solana-rpc-endpoints)</w:t>
      </w:r>
    </w:p>
    <w:p>
      <w:pPr>
        <w:pStyle w:val="ListNumber"/>
      </w:pPr>
      <w:r>
        <w:t>[Lite RPC Configuration](#lite-rpc-configuration)</w:t>
      </w:r>
    </w:p>
    <w:p>
      <w:pPr>
        <w:pStyle w:val="ListNumber"/>
      </w:pPr>
      <w:r>
        <w:t>[WebSocket RPC Connections](#websocket-rpc-connections)</w:t>
      </w:r>
    </w:p>
    <w:p>
      <w:pPr>
        <w:pStyle w:val="ListNumber"/>
      </w:pPr>
      <w:r>
        <w:t>[Mango v4 Program RPC](#mango-v4-program-rpc)</w:t>
      </w:r>
    </w:p>
    <w:p>
      <w:pPr>
        <w:pStyle w:val="ListNumber"/>
      </w:pPr>
      <w:r>
        <w:t>[Jupiter RPC Integration](#jupiter-rpc-integration)</w:t>
      </w:r>
    </w:p>
    <w:p>
      <w:pPr>
        <w:pStyle w:val="ListNumber"/>
      </w:pPr>
      <w:r>
        <w:t>[Governance RPC Calls](#governance-rpc-calls)</w:t>
      </w:r>
    </w:p>
    <w:p>
      <w:pPr>
        <w:pStyle w:val="ListNumber"/>
      </w:pPr>
      <w:r>
        <w:t>[Error Handling Mechanisms](#error-handling-mechanisms)</w:t>
      </w:r>
    </w:p>
    <w:p>
      <w:pPr>
        <w:pStyle w:val="ListNumber"/>
      </w:pPr>
      <w:r>
        <w:t>[Connection Management](#connection-management)</w:t>
      </w:r>
    </w:p>
    <w:p/>
    <w:p/>
    <w:p>
      <w:r>
        <w:t>__________________________________________________</w:t>
      </w:r>
    </w:p>
    <w:p/>
    <w:p/>
    <w:p>
      <w:pPr>
        <w:pStyle w:val="Heading2"/>
      </w:pPr>
      <w:r>
        <w:t>Solana RPC Endpoints</w:t>
      </w:r>
    </w:p>
    <w:p/>
    <w:p>
      <w:r>
        <w:rPr>
          <w:b/>
        </w:rPr>
        <w:t xml:space="preserve">Location: </w:t>
      </w:r>
      <w:r>
        <w:t>`/components/settings/RpcSettings.tsx`, `/store/mangoStore.ts`, `/utils/constants.ts`</w:t>
      </w:r>
    </w:p>
    <w:p/>
    <w:p>
      <w:pPr>
        <w:pStyle w:val="Heading3"/>
      </w:pPr>
      <w:r>
        <w:t>Protocol</w:t>
      </w:r>
    </w:p>
    <w:p>
      <w:pPr>
        <w:pStyle w:val="ListBullet"/>
      </w:pPr>
      <w:r>
        <w:t>**Type**: JSON-RPC 2.0 over HTTPS/WSS</w:t>
      </w:r>
    </w:p>
    <w:p>
      <w:pPr>
        <w:pStyle w:val="ListBullet"/>
      </w:pPr>
      <w:r>
        <w:t>**Transport**: HTTP/HTTPS for standard calls, WebSocket for subscriptions</w:t>
      </w:r>
    </w:p>
    <w:p/>
    <w:p>
      <w:pPr>
        <w:pStyle w:val="Heading3"/>
      </w:pPr>
      <w:r>
        <w:t>Available RPC Providers</w:t>
      </w:r>
    </w:p>
    <w:p/>
    <w:p>
      <w:pPr>
        <w:pStyle w:val="Heading4"/>
      </w:pPr>
      <w:r>
        <w:t>Mainnet Providers</w:t>
      </w:r>
    </w:p>
    <w:p>
      <w:pPr>
        <w:pStyle w:val="ListNumber"/>
      </w:pPr>
      <w:r>
        <w:t>**Triton (Recommended)**</w:t>
      </w:r>
    </w:p>
    <w:p>
      <w:pPr>
        <w:pStyle w:val="ListBullet"/>
      </w:pPr>
      <w:r>
        <w:t>**URL**: `https://mango.rpcpool.com/{API_KEY}`</w:t>
      </w:r>
    </w:p>
    <w:p>
      <w:pPr>
        <w:pStyle w:val="ListBullet"/>
      </w:pPr>
      <w:r>
        <w:t>**WebSocket**: `wss://mango.rpcpool.com/{API_KEY}`</w:t>
      </w:r>
    </w:p>
    <w:p>
      <w:pPr>
        <w:pStyle w:val="ListBullet"/>
      </w:pPr>
      <w:r>
        <w:t>**Authentication**: API Key required</w:t>
      </w:r>
    </w:p>
    <w:p>
      <w:pPr>
        <w:pStyle w:val="ListBullet"/>
      </w:pPr>
      <w:r>
        <w:t>**Features**: High performance, low latency</w:t>
      </w:r>
    </w:p>
    <w:p/>
    <w:p>
      <w:pPr>
        <w:pStyle w:val="ListNumber"/>
      </w:pPr>
      <w:r>
        <w:t>**Helius**</w:t>
      </w:r>
    </w:p>
    <w:p>
      <w:pPr>
        <w:pStyle w:val="ListBullet"/>
      </w:pPr>
      <w:r>
        <w:t>**URL**: `https://mainnet.helius-rpc.com/?api-key={API_KEY}`</w:t>
      </w:r>
    </w:p>
    <w:p>
      <w:pPr>
        <w:pStyle w:val="ListBullet"/>
      </w:pPr>
      <w:r>
        <w:t>**WebSocket**: `wss://mainnet.helius-rpc.com/?api-key={API_KEY}`</w:t>
      </w:r>
    </w:p>
    <w:p>
      <w:pPr>
        <w:pStyle w:val="ListBullet"/>
      </w:pPr>
      <w:r>
        <w:t>**Authentication**: API Key required</w:t>
      </w:r>
    </w:p>
    <w:p>
      <w:pPr>
        <w:pStyle w:val="ListBullet"/>
      </w:pPr>
      <w:r>
        <w:t>**Features**: Enhanced RPC methods</w:t>
      </w:r>
    </w:p>
    <w:p/>
    <w:p>
      <w:pPr>
        <w:pStyle w:val="ListNumber"/>
      </w:pPr>
      <w:r>
        <w:t>**QuickNode**</w:t>
      </w:r>
    </w:p>
    <w:p>
      <w:pPr>
        <w:pStyle w:val="ListBullet"/>
      </w:pPr>
      <w:r>
        <w:t>**URL**: `https://example.solana-mainnet.quiknode.pro/{API_KEY}/`</w:t>
      </w:r>
    </w:p>
    <w:p>
      <w:pPr>
        <w:pStyle w:val="ListBullet"/>
      </w:pPr>
      <w:r>
        <w:t>**WebSocket**: `wss://example.solana-mainnet.quiknode.pro/{API_KEY}/`</w:t>
      </w:r>
    </w:p>
    <w:p>
      <w:pPr>
        <w:pStyle w:val="ListBullet"/>
      </w:pPr>
      <w:r>
        <w:t>**Authentication**: API Key required</w:t>
      </w:r>
    </w:p>
    <w:p>
      <w:pPr>
        <w:pStyle w:val="ListBullet"/>
      </w:pPr>
      <w:r>
        <w:t>**Features**: Global infrastructure</w:t>
      </w:r>
    </w:p>
    <w:p/>
    <w:p>
      <w:pPr>
        <w:pStyle w:val="ListNumber"/>
      </w:pPr>
      <w:r>
        <w:t>**Solana Foundation**</w:t>
      </w:r>
    </w:p>
    <w:p>
      <w:pPr>
        <w:pStyle w:val="ListBullet"/>
      </w:pPr>
      <w:r>
        <w:t>**URL**: `https://api.mainnet-beta.solana.com`</w:t>
      </w:r>
    </w:p>
    <w:p>
      <w:pPr>
        <w:pStyle w:val="ListBullet"/>
      </w:pPr>
      <w:r>
        <w:t>**WebSocket**: `wss://api.mainnet-beta.solana.com`</w:t>
      </w:r>
    </w:p>
    <w:p>
      <w:pPr>
        <w:pStyle w:val="ListBullet"/>
      </w:pPr>
      <w:r>
        <w:t>**Authentication**: None (public)</w:t>
      </w:r>
    </w:p>
    <w:p>
      <w:pPr>
        <w:pStyle w:val="ListBullet"/>
      </w:pPr>
      <w:r>
        <w:t>**Features**: Official Solana RPC</w:t>
      </w:r>
    </w:p>
    <w:p/>
    <w:p>
      <w:pPr>
        <w:pStyle w:val="Heading4"/>
      </w:pPr>
      <w:r>
        <w:t>Devnet Providers</w:t>
      </w:r>
    </w:p>
    <w:p>
      <w:pPr>
        <w:pStyle w:val="ListNumber"/>
      </w:pPr>
      <w:r>
        <w:t>**Solana Devnet**</w:t>
      </w:r>
    </w:p>
    <w:p>
      <w:pPr>
        <w:pStyle w:val="ListBullet"/>
      </w:pPr>
      <w:r>
        <w:t>**URL**: `https://api.devnet.solana.com`</w:t>
      </w:r>
    </w:p>
    <w:p>
      <w:pPr>
        <w:pStyle w:val="ListBullet"/>
      </w:pPr>
      <w:r>
        <w:t>**WebSocket**: `wss://api.devnet.solana.com`</w:t>
      </w:r>
    </w:p>
    <w:p>
      <w:pPr>
        <w:pStyle w:val="ListBullet"/>
      </w:pPr>
      <w:r>
        <w:t>**Authentication**: None (public)</w:t>
      </w:r>
    </w:p>
    <w:p>
      <w:pPr>
        <w:pStyle w:val="ListBullet"/>
      </w:pPr>
      <w:r>
        <w:t>**Features**: Development testing</w:t>
      </w:r>
    </w:p>
    <w:p/>
    <w:p>
      <w:pPr>
        <w:pStyle w:val="Heading3"/>
      </w:pPr>
      <w:r>
        <w:t>RPC Methods Used</w:t>
      </w:r>
    </w:p>
    <w:p/>
    <w:p>
      <w:pPr>
        <w:pStyle w:val="Heading4"/>
      </w:pPr>
      <w:r>
        <w:t>Account Operations</w:t>
      </w:r>
    </w:p>
    <w:p>
      <w:pPr>
        <w:pStyle w:val="ListBullet"/>
      </w:pPr>
      <w:r>
        <w:t>`getAccountInfo`: Retrieve account data</w:t>
      </w:r>
    </w:p>
    <w:p>
      <w:pPr>
        <w:pStyle w:val="ListBullet"/>
      </w:pPr>
      <w:r>
        <w:t>`getMultipleAccounts`: Batch account retrieval</w:t>
      </w:r>
    </w:p>
    <w:p>
      <w:pPr>
        <w:pStyle w:val="ListBullet"/>
      </w:pPr>
      <w:r>
        <w:t>`getProgramAccounts`: Filter accounts by program</w:t>
      </w:r>
    </w:p>
    <w:p/>
    <w:p>
      <w:pPr>
        <w:pStyle w:val="Heading4"/>
      </w:pPr>
      <w:r>
        <w:t>Transaction Operations</w:t>
      </w:r>
    </w:p>
    <w:p>
      <w:pPr>
        <w:pStyle w:val="ListBullet"/>
      </w:pPr>
      <w:r>
        <w:t>`sendTransaction`: Submit transactions</w:t>
      </w:r>
    </w:p>
    <w:p>
      <w:pPr>
        <w:pStyle w:val="ListBullet"/>
      </w:pPr>
      <w:r>
        <w:t>`confirmTransaction`: Transaction confirmation</w:t>
      </w:r>
    </w:p>
    <w:p>
      <w:pPr>
        <w:pStyle w:val="ListBullet"/>
      </w:pPr>
      <w:r>
        <w:t>`getTransaction`: Retrieve transaction details</w:t>
      </w:r>
    </w:p>
    <w:p>
      <w:pPr>
        <w:pStyle w:val="ListBullet"/>
      </w:pPr>
      <w:r>
        <w:t>`getSignatureStatuses`: Check transaction status</w:t>
      </w:r>
    </w:p>
    <w:p>
      <w:pPr>
        <w:pStyle w:val="ListBullet"/>
      </w:pPr>
      <w:r>
        <w:t>`simulateTransaction`: Dry-run transactions</w:t>
      </w:r>
    </w:p>
    <w:p/>
    <w:p>
      <w:pPr>
        <w:pStyle w:val="Heading4"/>
      </w:pPr>
      <w:r>
        <w:t>Block and Slot Operations</w:t>
      </w:r>
    </w:p>
    <w:p>
      <w:pPr>
        <w:pStyle w:val="ListBullet"/>
      </w:pPr>
      <w:r>
        <w:t>`getSlot`: Current slot number</w:t>
      </w:r>
    </w:p>
    <w:p>
      <w:pPr>
        <w:pStyle w:val="ListBullet"/>
      </w:pPr>
      <w:r>
        <w:t>`getBlockHeight`: Current block height</w:t>
      </w:r>
    </w:p>
    <w:p>
      <w:pPr>
        <w:pStyle w:val="ListBullet"/>
      </w:pPr>
      <w:r>
        <w:t>`getRecentBlockhash`: Recent blockhash for transactions</w:t>
      </w:r>
    </w:p>
    <w:p>
      <w:pPr>
        <w:pStyle w:val="ListBullet"/>
      </w:pPr>
      <w:r>
        <w:t>`getFeeForMessage`: Calculate transaction fees</w:t>
      </w:r>
    </w:p>
    <w:p/>
    <w:p>
      <w:pPr>
        <w:pStyle w:val="Heading4"/>
      </w:pPr>
      <w:r>
        <w:t>Subscription Methods (WebSocket)</w:t>
      </w:r>
    </w:p>
    <w:p>
      <w:pPr>
        <w:pStyle w:val="ListBullet"/>
      </w:pPr>
      <w:r>
        <w:t>`accountSubscribe`: Account change notifications</w:t>
      </w:r>
    </w:p>
    <w:p>
      <w:pPr>
        <w:pStyle w:val="ListBullet"/>
      </w:pPr>
      <w:r>
        <w:t>`programSubscribe`: Program account notifications</w:t>
      </w:r>
    </w:p>
    <w:p>
      <w:pPr>
        <w:pStyle w:val="ListBullet"/>
      </w:pPr>
      <w:r>
        <w:t>`signatureSubscribe`: Transaction confirmation</w:t>
      </w:r>
    </w:p>
    <w:p>
      <w:pPr>
        <w:pStyle w:val="ListBullet"/>
      </w:pPr>
      <w:r>
        <w:t>`slotSubscribe`: Slot change notifications</w:t>
      </w:r>
    </w:p>
    <w:p>
      <w:pPr>
        <w:pStyle w:val="ListBullet"/>
      </w:pPr>
      <w:r>
        <w:t>`blockPrioritizationFeesSubscribe`: Fee estimation</w:t>
      </w:r>
    </w:p>
    <w:p/>
    <w:p>
      <w:pPr>
        <w:pStyle w:val="Heading3"/>
      </w:pPr>
      <w:r>
        <w:t>Input/Output Schemas</w:t>
      </w:r>
    </w:p>
    <w:p/>
    <w:p>
      <w:pPr>
        <w:pStyle w:val="Heading4"/>
      </w:pPr>
      <w:r>
        <w:t>Standard Request Format</w:t>
      </w:r>
    </w:p>
    <w:p>
      <w:r>
        <w:rPr>
          <w:rFonts w:ascii="Courier New" w:hAnsi="Courier New"/>
          <w:sz w:val="18"/>
          <w:shd w:val="clear" w:color="auto" w:fill="F5F5F5"/>
        </w:rPr>
        <w:t>{</w:t>
        <w:br/>
        <w:t xml:space="preserve">  "jsonrpc": "2.0",</w:t>
        <w:br/>
        <w:t xml:space="preserve">  "id": 1,</w:t>
        <w:br/>
        <w:t xml:space="preserve">  "method": "methodName",</w:t>
        <w:br/>
        <w:t xml:space="preserve">  "params": []</w:t>
        <w:br/>
        <w:t>}</w:t>
      </w:r>
    </w:p>
    <w:p/>
    <w:p>
      <w:pPr>
        <w:pStyle w:val="Heading4"/>
      </w:pPr>
      <w:r>
        <w:t>Standard Response Format</w:t>
      </w:r>
    </w:p>
    <w:p>
      <w:r>
        <w:rPr>
          <w:rFonts w:ascii="Courier New" w:hAnsi="Courier New"/>
          <w:sz w:val="18"/>
          <w:shd w:val="clear" w:color="auto" w:fill="F5F5F5"/>
        </w:rPr>
        <w:t>{</w:t>
        <w:br/>
        <w:t xml:space="preserve">  "jsonrpc": "2.0",</w:t>
        <w:br/>
        <w:t xml:space="preserve">  "id": 1,</w:t>
        <w:br/>
        <w:t xml:space="preserve">  "result": {},</w:t>
        <w:br/>
        <w:t xml:space="preserve">  "error": {</w:t>
        <w:br/>
        <w:t xml:space="preserve">    "code": -32000,</w:t>
        <w:br/>
        <w:t xml:space="preserve">    "message": "Error description"</w:t>
        <w:br/>
        <w:t xml:space="preserve">  }</w:t>
        <w:br/>
        <w:t>}</w:t>
      </w:r>
    </w:p>
    <w:p/>
    <w:p/>
    <w:p>
      <w:r>
        <w:t>__________________________________________________</w:t>
      </w:r>
    </w:p>
    <w:p/>
    <w:p/>
    <w:p>
      <w:pPr>
        <w:pStyle w:val="Heading2"/>
      </w:pPr>
      <w:r>
        <w:t>Lite RPC Configuration</w:t>
      </w:r>
    </w:p>
    <w:p/>
    <w:p>
      <w:r>
        <w:rPr>
          <w:b/>
        </w:rPr>
        <w:t xml:space="preserve">Location: </w:t>
      </w:r>
      <w:r>
        <w:t>`/components/MangoProvider.tsx`, `/utils/constants.ts`</w:t>
      </w:r>
    </w:p>
    <w:p/>
    <w:p>
      <w:pPr>
        <w:pStyle w:val="Heading3"/>
      </w:pPr>
      <w:r>
        <w:t>Protocol</w:t>
      </w:r>
    </w:p>
    <w:p>
      <w:pPr>
        <w:pStyle w:val="ListBullet"/>
      </w:pPr>
      <w:r>
        <w:t>**Type**: JSON-RPC 2.0 over WebSocket</w:t>
      </w:r>
    </w:p>
    <w:p>
      <w:pPr>
        <w:pStyle w:val="ListBullet"/>
      </w:pPr>
      <w:r>
        <w:t>**Purpose**: Fee estimation and priority fee subscriptions</w:t>
      </w:r>
    </w:p>
    <w:p/>
    <w:p>
      <w:pPr>
        <w:pStyle w:val="Heading3"/>
      </w:pPr>
      <w:r>
        <w:t>Endpoints</w:t>
      </w:r>
    </w:p>
    <w:p>
      <w:pPr>
        <w:pStyle w:val="ListBullet"/>
      </w:pPr>
      <w:r>
        <w:t>**Mainnet**: `wss://mango.rpcpool.com/{API_KEY}` (converted from HTTPS)</w:t>
      </w:r>
    </w:p>
    <w:p>
      <w:pPr>
        <w:pStyle w:val="ListBullet"/>
      </w:pPr>
      <w:r>
        <w:t>**Connection**: Automatic HTTPS to WSS conversion</w:t>
      </w:r>
    </w:p>
    <w:p/>
    <w:p>
      <w:pPr>
        <w:pStyle w:val="Heading3"/>
      </w:pPr>
      <w:r>
        <w:t>Methods</w:t>
      </w:r>
    </w:p>
    <w:p>
      <w:pPr>
        <w:pStyle w:val="ListBullet"/>
      </w:pPr>
      <w:r>
        <w:t>`blockPrioritizationFeesSubscribe`: Real-time fee estimation</w:t>
      </w:r>
    </w:p>
    <w:p>
      <w:pPr>
        <w:pStyle w:val="ListBullet"/>
      </w:pPr>
      <w:r>
        <w:t>**Parameters**:</w:t>
      </w:r>
    </w:p>
    <w:p>
      <w:pPr>
        <w:pStyle w:val="ListBullet"/>
      </w:pPr>
      <w:r>
        <w:t>`addresses`: Array of account addresses to monitor</w:t>
      </w:r>
    </w:p>
    <w:p>
      <w:pPr>
        <w:pStyle w:val="ListBullet"/>
      </w:pPr>
      <w:r>
        <w:t>`commitment`: Confirmation level ("processed", "confirmed", "finalized")</w:t>
      </w:r>
    </w:p>
    <w:p/>
    <w:p>
      <w:pPr>
        <w:pStyle w:val="Heading3"/>
      </w:pPr>
      <w:r>
        <w:t>Response Format</w:t>
      </w:r>
    </w:p>
    <w:p>
      <w:r>
        <w:rPr>
          <w:rFonts w:ascii="Courier New" w:hAnsi="Courier New"/>
          <w:sz w:val="18"/>
          <w:shd w:val="clear" w:color="auto" w:fill="F5F5F5"/>
        </w:rPr>
        <w:t>{</w:t>
        <w:br/>
        <w:t xml:space="preserve">  "subscription": 123,</w:t>
        <w:br/>
        <w:t xml:space="preserve">  "result": {</w:t>
        <w:br/>
        <w:t xml:space="preserve">    "prioritizationFee": 5000,</w:t>
        <w:br/>
        <w:t xml:space="preserve">    "slot": 123456789</w:t>
        <w:br/>
        <w:t xml:space="preserve">  }</w:t>
        <w:br/>
        <w:t>}</w:t>
      </w:r>
    </w:p>
    <w:p/>
    <w:p/>
    <w:p>
      <w:r>
        <w:t>__________________________________________________</w:t>
      </w:r>
    </w:p>
    <w:p/>
    <w:p/>
    <w:p>
      <w:pPr>
        <w:pStyle w:val="Heading2"/>
      </w:pPr>
      <w:r>
        <w:t>WebSocket RPC Connections</w:t>
      </w:r>
    </w:p>
    <w:p/>
    <w:p>
      <w:r>
        <w:rPr>
          <w:b/>
        </w:rPr>
        <w:t xml:space="preserve">Location: </w:t>
      </w:r>
      <w:r>
        <w:t>`/components/MangoProvider.tsx`, `/hooks/useConnection.ts`</w:t>
      </w:r>
    </w:p>
    <w:p/>
    <w:p>
      <w:pPr>
        <w:pStyle w:val="Heading3"/>
      </w:pPr>
      <w:r>
        <w:t>Connection Management</w:t>
      </w:r>
    </w:p>
    <w:p>
      <w:pPr>
        <w:pStyle w:val="ListBullet"/>
      </w:pPr>
      <w:r>
        <w:t>**Auto-reconnection**: Implemented with exponential backoff</w:t>
      </w:r>
    </w:p>
    <w:p>
      <w:pPr>
        <w:pStyle w:val="ListBullet"/>
      </w:pPr>
      <w:r>
        <w:t>**Heartbeat**: Ping/pong mechanism for connection health</w:t>
      </w:r>
    </w:p>
    <w:p>
      <w:pPr>
        <w:pStyle w:val="ListBullet"/>
      </w:pPr>
      <w:r>
        <w:t>**Subscription Management**: Automatic re-subscription on reconnect</w:t>
      </w:r>
    </w:p>
    <w:p/>
    <w:p>
      <w:pPr>
        <w:pStyle w:val="Heading3"/>
      </w:pPr>
      <w:r>
        <w:t>Subscription Types</w:t>
      </w:r>
    </w:p>
    <w:p/>
    <w:p>
      <w:pPr>
        <w:pStyle w:val="Heading4"/>
      </w:pPr>
      <w:r>
        <w:t>Account Subscriptions</w:t>
      </w:r>
    </w:p>
    <w:p>
      <w:pPr>
        <w:pStyle w:val="ListBullet"/>
      </w:pPr>
      <w:r>
        <w:t>**Method**: `accountSubscribe`</w:t>
      </w:r>
    </w:p>
    <w:p>
      <w:pPr>
        <w:pStyle w:val="ListBullet"/>
      </w:pPr>
      <w:r>
        <w:t>**Purpose**: Monitor account balance and data changes</w:t>
      </w:r>
    </w:p>
    <w:p>
      <w:pPr>
        <w:pStyle w:val="ListBullet"/>
      </w:pPr>
      <w:r>
        <w:t>**Parameters**: Account public key, commitment level</w:t>
      </w:r>
    </w:p>
    <w:p/>
    <w:p>
      <w:pPr>
        <w:pStyle w:val="Heading4"/>
      </w:pPr>
      <w:r>
        <w:t>Program Subscriptions</w:t>
      </w:r>
    </w:p>
    <w:p>
      <w:pPr>
        <w:pStyle w:val="ListBullet"/>
      </w:pPr>
      <w:r>
        <w:t>**Method**: `programSubscribe`</w:t>
      </w:r>
    </w:p>
    <w:p>
      <w:pPr>
        <w:pStyle w:val="ListBullet"/>
      </w:pPr>
      <w:r>
        <w:t>**Purpose**: Monitor all accounts owned by a program</w:t>
      </w:r>
    </w:p>
    <w:p>
      <w:pPr>
        <w:pStyle w:val="ListBullet"/>
      </w:pPr>
      <w:r>
        <w:t>**Parameters**: Program ID, filters, commitment level</w:t>
      </w:r>
    </w:p>
    <w:p/>
    <w:p>
      <w:pPr>
        <w:pStyle w:val="Heading4"/>
      </w:pPr>
      <w:r>
        <w:t>Signature Subscriptions</w:t>
      </w:r>
    </w:p>
    <w:p>
      <w:pPr>
        <w:pStyle w:val="ListBullet"/>
      </w:pPr>
      <w:r>
        <w:t>**Method**: `signatureSubscribe`</w:t>
      </w:r>
    </w:p>
    <w:p>
      <w:pPr>
        <w:pStyle w:val="ListBullet"/>
      </w:pPr>
      <w:r>
        <w:t>**Purpose**: Transaction confirmation notifications</w:t>
      </w:r>
    </w:p>
    <w:p>
      <w:pPr>
        <w:pStyle w:val="ListBullet"/>
      </w:pPr>
      <w:r>
        <w:t>**Parameters**: Transaction signature, commitment level</w:t>
      </w:r>
    </w:p>
    <w:p/>
    <w:p>
      <w:pPr>
        <w:pStyle w:val="Heading3"/>
      </w:pPr>
      <w:r>
        <w:t>Error Handling</w:t>
      </w:r>
    </w:p>
    <w:p>
      <w:pPr>
        <w:pStyle w:val="ListBullet"/>
      </w:pPr>
      <w:r>
        <w:t>**Connection Errors**: Automatic retry with backoff</w:t>
      </w:r>
    </w:p>
    <w:p>
      <w:pPr>
        <w:pStyle w:val="ListBullet"/>
      </w:pPr>
      <w:r>
        <w:t>**Subscription Errors**: Re-subscription attempts</w:t>
      </w:r>
    </w:p>
    <w:p>
      <w:pPr>
        <w:pStyle w:val="ListBullet"/>
      </w:pPr>
      <w:r>
        <w:t>**Timeout Handling**: 30-second timeout for responses</w:t>
      </w:r>
    </w:p>
    <w:p/>
    <w:p/>
    <w:p>
      <w:r>
        <w:t>__________________________________________________</w:t>
      </w:r>
    </w:p>
    <w:p/>
    <w:p/>
    <w:p>
      <w:pPr>
        <w:pStyle w:val="Heading2"/>
      </w:pPr>
      <w:r>
        <w:t>Mango v4 Program RPC</w:t>
      </w:r>
    </w:p>
    <w:p/>
    <w:p>
      <w:r>
        <w:rPr>
          <w:b/>
        </w:rPr>
        <w:t xml:space="preserve">Location: </w:t>
      </w:r>
      <w:r>
        <w:t>`/utils/mango.ts`, `/store/mangoStore.ts`, `/pages/api/tokentiers.ts`</w:t>
      </w:r>
    </w:p>
    <w:p/>
    <w:p>
      <w:pPr>
        <w:pStyle w:val="Heading3"/>
      </w:pPr>
      <w:r>
        <w:t>Protocol</w:t>
      </w:r>
    </w:p>
    <w:p>
      <w:pPr>
        <w:pStyle w:val="ListBullet"/>
      </w:pPr>
      <w:r>
        <w:t>**Type**: Solana Program RPC calls</w:t>
      </w:r>
    </w:p>
    <w:p>
      <w:pPr>
        <w:pStyle w:val="ListBullet"/>
      </w:pPr>
      <w:r>
        <w:t>**Program ID**: `4MangoMjqJ2firMokCjjGgoK8d4MXcrgL7XJaL3w6fVg`</w:t>
      </w:r>
    </w:p>
    <w:p/>
    <w:p>
      <w:pPr>
        <w:pStyle w:val="Heading3"/>
      </w:pPr>
      <w:r>
        <w:t>Available Methods</w:t>
      </w:r>
    </w:p>
    <w:p/>
    <w:p>
      <w:pPr>
        <w:pStyle w:val="Heading4"/>
      </w:pPr>
      <w:r>
        <w:t>Account Management</w:t>
      </w:r>
    </w:p>
    <w:p>
      <w:pPr>
        <w:pStyle w:val="ListBullet"/>
      </w:pPr>
      <w:r>
        <w:t>`getMangoAccount`: Retrieve Mango account data</w:t>
      </w:r>
    </w:p>
    <w:p>
      <w:pPr>
        <w:pStyle w:val="ListBullet"/>
      </w:pPr>
      <w:r>
        <w:t>`getMangoGroup`: Get group configuration</w:t>
      </w:r>
    </w:p>
    <w:p>
      <w:pPr>
        <w:pStyle w:val="ListBullet"/>
      </w:pPr>
      <w:r>
        <w:t>`getAllMangoAccounts`: Batch account retrieval</w:t>
      </w:r>
    </w:p>
    <w:p/>
    <w:p>
      <w:pPr>
        <w:pStyle w:val="Heading4"/>
      </w:pPr>
      <w:r>
        <w:t>Market Operations</w:t>
      </w:r>
    </w:p>
    <w:p>
      <w:pPr>
        <w:pStyle w:val="ListBullet"/>
      </w:pPr>
      <w:r>
        <w:t>`getPerpMarkets`: Perpetual market data</w:t>
      </w:r>
    </w:p>
    <w:p>
      <w:pPr>
        <w:pStyle w:val="ListBullet"/>
      </w:pPr>
      <w:r>
        <w:t>`getSpotMarkets`: Spot market information</w:t>
      </w:r>
    </w:p>
    <w:p>
      <w:pPr>
        <w:pStyle w:val="ListBullet"/>
      </w:pPr>
      <w:r>
        <w:t>`getTokens`: Token configurations</w:t>
      </w:r>
    </w:p>
    <w:p/>
    <w:p>
      <w:pPr>
        <w:pStyle w:val="Heading4"/>
      </w:pPr>
      <w:r>
        <w:t>Trading Operations</w:t>
      </w:r>
    </w:p>
    <w:p>
      <w:pPr>
        <w:pStyle w:val="ListBullet"/>
      </w:pPr>
      <w:r>
        <w:t>`placePerpOrder`: Place perpetual orders</w:t>
      </w:r>
    </w:p>
    <w:p>
      <w:pPr>
        <w:pStyle w:val="ListBullet"/>
      </w:pPr>
      <w:r>
        <w:t>`placeSpotOrder`: Place spot orders</w:t>
      </w:r>
    </w:p>
    <w:p>
      <w:pPr>
        <w:pStyle w:val="ListBullet"/>
      </w:pPr>
      <w:r>
        <w:t>`cancelOrder`: Cancel existing orders</w:t>
      </w:r>
    </w:p>
    <w:p>
      <w:pPr>
        <w:pStyle w:val="ListBullet"/>
      </w:pPr>
      <w:r>
        <w:t>`settleFunds`: Settle trading funds</w:t>
      </w:r>
    </w:p>
    <w:p/>
    <w:p>
      <w:pPr>
        <w:pStyle w:val="Heading3"/>
      </w:pPr>
      <w:r>
        <w:t>Input Parameters</w:t>
      </w:r>
    </w:p>
    <w:p>
      <w:pPr>
        <w:pStyle w:val="ListBullet"/>
      </w:pPr>
      <w:r>
        <w:t>**Connection**: Solana RPC connection object</w:t>
      </w:r>
    </w:p>
    <w:p>
      <w:pPr>
        <w:pStyle w:val="ListBullet"/>
      </w:pPr>
      <w:r>
        <w:t>**Group**: Mango group public key</w:t>
      </w:r>
    </w:p>
    <w:p>
      <w:pPr>
        <w:pStyle w:val="ListBullet"/>
      </w:pPr>
      <w:r>
        <w:t>**Account**: User's Mango account public key</w:t>
      </w:r>
    </w:p>
    <w:p>
      <w:pPr>
        <w:pStyle w:val="ListBullet"/>
      </w:pPr>
      <w:r>
        <w:t>**Market**: Market public key for trading operations</w:t>
      </w:r>
    </w:p>
    <w:p/>
    <w:p>
      <w:pPr>
        <w:pStyle w:val="Heading3"/>
      </w:pPr>
      <w:r>
        <w:t>Response Formats</w:t>
      </w:r>
    </w:p>
    <w:p>
      <w:pPr>
        <w:pStyle w:val="ListBullet"/>
      </w:pPr>
      <w:r>
        <w:t>**Account Data**: Deserialized account structures</w:t>
      </w:r>
    </w:p>
    <w:p>
      <w:pPr>
        <w:pStyle w:val="ListBullet"/>
      </w:pPr>
      <w:r>
        <w:t>**Market Data**: Market configuration and state</w:t>
      </w:r>
    </w:p>
    <w:p>
      <w:pPr>
        <w:pStyle w:val="ListBullet"/>
      </w:pPr>
      <w:r>
        <w:t>**Transaction Results**: Transaction signatures and confirmations</w:t>
      </w:r>
    </w:p>
    <w:p/>
    <w:p/>
    <w:p>
      <w:r>
        <w:t>__________________________________________________</w:t>
      </w:r>
    </w:p>
    <w:p/>
    <w:p/>
    <w:p>
      <w:pPr>
        <w:pStyle w:val="Heading2"/>
      </w:pPr>
      <w:r>
        <w:t>Jupiter RPC Integration</w:t>
      </w:r>
    </w:p>
    <w:p/>
    <w:p>
      <w:r>
        <w:rPr>
          <w:b/>
        </w:rPr>
        <w:t xml:space="preserve">Location: </w:t>
      </w:r>
      <w:r>
        <w:t>`/utils/jupiter.ts`, `/components/swap/`</w:t>
      </w:r>
    </w:p>
    <w:p/>
    <w:p>
      <w:pPr>
        <w:pStyle w:val="Heading3"/>
      </w:pPr>
      <w:r>
        <w:t>Protocol</w:t>
      </w:r>
    </w:p>
    <w:p>
      <w:pPr>
        <w:pStyle w:val="ListBullet"/>
      </w:pPr>
      <w:r>
        <w:t>**Type**: HTTP REST API (not traditional RPC)</w:t>
      </w:r>
    </w:p>
    <w:p>
      <w:pPr>
        <w:pStyle w:val="ListBullet"/>
      </w:pPr>
      <w:r>
        <w:t>**Purpose**: DEX aggregation and swap routing</w:t>
      </w:r>
    </w:p>
    <w:p/>
    <w:p>
      <w:pPr>
        <w:pStyle w:val="Heading3"/>
      </w:pPr>
      <w:r>
        <w:t>Endpoints</w:t>
      </w:r>
    </w:p>
    <w:p>
      <w:pPr>
        <w:pStyle w:val="ListBullet"/>
      </w:pPr>
      <w:r>
        <w:t>**Quote API**: `https://quote-api.jup.ag/v6/quote`</w:t>
      </w:r>
    </w:p>
    <w:p>
      <w:pPr>
        <w:pStyle w:val="ListBullet"/>
      </w:pPr>
      <w:r>
        <w:t>**Swap API**: `https://quote-api.jup.ag/v6/swap`</w:t>
      </w:r>
    </w:p>
    <w:p>
      <w:pPr>
        <w:pStyle w:val="ListBullet"/>
      </w:pPr>
      <w:r>
        <w:t>**Price API**: `https://price.jup.ag/v4/price`</w:t>
      </w:r>
    </w:p>
    <w:p/>
    <w:p>
      <w:pPr>
        <w:pStyle w:val="Heading3"/>
      </w:pPr>
      <w:r>
        <w:t>Methods</w:t>
      </w:r>
    </w:p>
    <w:p/>
    <w:p>
      <w:pPr>
        <w:pStyle w:val="Heading4"/>
      </w:pPr>
      <w:r>
        <w:t>Quote Generation</w:t>
      </w:r>
    </w:p>
    <w:p>
      <w:pPr>
        <w:pStyle w:val="ListBullet"/>
      </w:pPr>
      <w:r>
        <w:t>**Endpoint**: `/quote`</w:t>
      </w:r>
    </w:p>
    <w:p>
      <w:pPr>
        <w:pStyle w:val="ListBullet"/>
      </w:pPr>
      <w:r>
        <w:t>**Parameters**:</w:t>
      </w:r>
    </w:p>
    <w:p>
      <w:pPr>
        <w:pStyle w:val="ListBullet"/>
      </w:pPr>
      <w:r>
        <w:t>`inputMint`: Source token mint</w:t>
      </w:r>
    </w:p>
    <w:p>
      <w:pPr>
        <w:pStyle w:val="ListBullet"/>
      </w:pPr>
      <w:r>
        <w:t>`outputMint`: Destination token mint</w:t>
      </w:r>
    </w:p>
    <w:p>
      <w:pPr>
        <w:pStyle w:val="ListBullet"/>
      </w:pPr>
      <w:r>
        <w:t>`amount`: Swap amount</w:t>
      </w:r>
    </w:p>
    <w:p>
      <w:pPr>
        <w:pStyle w:val="ListBullet"/>
      </w:pPr>
      <w:r>
        <w:t>`slippageBps`: Slippage tolerance</w:t>
      </w:r>
    </w:p>
    <w:p/>
    <w:p>
      <w:pPr>
        <w:pStyle w:val="Heading4"/>
      </w:pPr>
      <w:r>
        <w:t>Swap Execution</w:t>
      </w:r>
    </w:p>
    <w:p>
      <w:pPr>
        <w:pStyle w:val="ListBullet"/>
      </w:pPr>
      <w:r>
        <w:t>**Endpoint**: `/swap`</w:t>
      </w:r>
    </w:p>
    <w:p>
      <w:pPr>
        <w:pStyle w:val="ListBullet"/>
      </w:pPr>
      <w:r>
        <w:t>**Parameters**: Quote object, user public key</w:t>
      </w:r>
    </w:p>
    <w:p>
      <w:pPr>
        <w:pStyle w:val="ListBullet"/>
      </w:pPr>
      <w:r>
        <w:t>**Response**: Serialized transaction for signing</w:t>
      </w:r>
    </w:p>
    <w:p/>
    <w:p>
      <w:pPr>
        <w:pStyle w:val="Heading3"/>
      </w:pPr>
      <w:r>
        <w:t>Error Handling</w:t>
      </w:r>
    </w:p>
    <w:p>
      <w:pPr>
        <w:pStyle w:val="ListBullet"/>
      </w:pPr>
      <w:r>
        <w:t>**Rate Limiting**: Automatic retry with exponential backoff</w:t>
      </w:r>
    </w:p>
    <w:p>
      <w:pPr>
        <w:pStyle w:val="ListBullet"/>
      </w:pPr>
      <w:r>
        <w:t>**Invalid Routes**: Fallback to alternative routes</w:t>
      </w:r>
    </w:p>
    <w:p>
      <w:pPr>
        <w:pStyle w:val="ListBullet"/>
      </w:pPr>
      <w:r>
        <w:t>**Network Errors**: Connection retry mechanism</w:t>
      </w:r>
    </w:p>
    <w:p/>
    <w:p/>
    <w:p>
      <w:r>
        <w:t>__________________________________________________</w:t>
      </w:r>
    </w:p>
    <w:p/>
    <w:p/>
    <w:p>
      <w:pPr>
        <w:pStyle w:val="Heading2"/>
      </w:pPr>
      <w:r>
        <w:t>Governance RPC Calls</w:t>
      </w:r>
    </w:p>
    <w:p/>
    <w:p>
      <w:r>
        <w:rPr>
          <w:b/>
        </w:rPr>
        <w:t xml:space="preserve">Location: </w:t>
      </w:r>
      <w:r>
        <w:t>`/utils/governance/tools.ts`, `/utils/governance/listingTools.ts`</w:t>
      </w:r>
    </w:p>
    <w:p/>
    <w:p>
      <w:pPr>
        <w:pStyle w:val="Heading3"/>
      </w:pPr>
      <w:r>
        <w:t>Protocol</w:t>
      </w:r>
    </w:p>
    <w:p>
      <w:pPr>
        <w:pStyle w:val="ListBullet"/>
      </w:pPr>
      <w:r>
        <w:t>**Type**: Solana Program RPC calls</w:t>
      </w:r>
    </w:p>
    <w:p>
      <w:pPr>
        <w:pStyle w:val="ListBullet"/>
      </w:pPr>
      <w:r>
        <w:t>**Program ID**: `GovER5Lthms3bLBqWub97yVrMmEogzX7xNjdXpPPCVZw`</w:t>
      </w:r>
    </w:p>
    <w:p/>
    <w:p>
      <w:pPr>
        <w:pStyle w:val="Heading3"/>
      </w:pPr>
      <w:r>
        <w:t>Available Methods</w:t>
      </w:r>
    </w:p>
    <w:p/>
    <w:p>
      <w:pPr>
        <w:pStyle w:val="Heading4"/>
      </w:pPr>
      <w:r>
        <w:t>Realm Operations</w:t>
      </w:r>
    </w:p>
    <w:p>
      <w:pPr>
        <w:pStyle w:val="ListBullet"/>
      </w:pPr>
      <w:r>
        <w:t>`fetchRealm`: Get governance realm data</w:t>
      </w:r>
    </w:p>
    <w:p>
      <w:pPr>
        <w:pStyle w:val="ListBullet"/>
      </w:pPr>
      <w:r>
        <w:t>`fetchGovernances`: Retrieve governance accounts</w:t>
      </w:r>
    </w:p>
    <w:p>
      <w:pPr>
        <w:pStyle w:val="ListBullet"/>
      </w:pPr>
      <w:r>
        <w:t>`fetchProposals`: Get active proposals</w:t>
      </w:r>
    </w:p>
    <w:p/>
    <w:p>
      <w:pPr>
        <w:pStyle w:val="Heading4"/>
      </w:pPr>
      <w:r>
        <w:t>Voting Operations</w:t>
      </w:r>
    </w:p>
    <w:p>
      <w:pPr>
        <w:pStyle w:val="ListBullet"/>
      </w:pPr>
      <w:r>
        <w:t>`castVote`: Submit governance votes</w:t>
      </w:r>
    </w:p>
    <w:p>
      <w:pPr>
        <w:pStyle w:val="ListBullet"/>
      </w:pPr>
      <w:r>
        <w:t>`createProposal`: Create new proposals</w:t>
      </w:r>
    </w:p>
    <w:p>
      <w:pPr>
        <w:pStyle w:val="ListBullet"/>
      </w:pPr>
      <w:r>
        <w:t>`executeInstruction`: Execute approved instructions</w:t>
      </w:r>
    </w:p>
    <w:p/>
    <w:p>
      <w:pPr>
        <w:pStyle w:val="Heading3"/>
      </w:pPr>
      <w:r>
        <w:t>Input Parameters</w:t>
      </w:r>
    </w:p>
    <w:p>
      <w:pPr>
        <w:pStyle w:val="ListBullet"/>
      </w:pPr>
      <w:r>
        <w:t>**Connection**: Solana RPC connection</w:t>
      </w:r>
    </w:p>
    <w:p>
      <w:pPr>
        <w:pStyle w:val="ListBullet"/>
      </w:pPr>
      <w:r>
        <w:t>**Realm**: Governance realm public key</w:t>
      </w:r>
    </w:p>
    <w:p>
      <w:pPr>
        <w:pStyle w:val="ListBullet"/>
      </w:pPr>
      <w:r>
        <w:t>**Governance**: Specific governance public key</w:t>
      </w:r>
    </w:p>
    <w:p>
      <w:pPr>
        <w:pStyle w:val="ListBullet"/>
      </w:pPr>
      <w:r>
        <w:t>**Proposal**: Proposal public key for voting</w:t>
      </w:r>
    </w:p>
    <w:p/>
    <w:p>
      <w:pPr>
        <w:pStyle w:val="Heading3"/>
      </w:pPr>
      <w:r>
        <w:t>Response Formats</w:t>
      </w:r>
    </w:p>
    <w:p>
      <w:pPr>
        <w:pStyle w:val="ListBullet"/>
      </w:pPr>
      <w:r>
        <w:t>**Realm Data**: Governance configuration and state</w:t>
      </w:r>
    </w:p>
    <w:p>
      <w:pPr>
        <w:pStyle w:val="ListBullet"/>
      </w:pPr>
      <w:r>
        <w:t>**Proposals**: Proposal details and voting status</w:t>
      </w:r>
    </w:p>
    <w:p>
      <w:pPr>
        <w:pStyle w:val="ListBullet"/>
      </w:pPr>
      <w:r>
        <w:t>**Vote Records**: Individual vote information</w:t>
      </w:r>
    </w:p>
    <w:p/>
    <w:p/>
    <w:p>
      <w:r>
        <w:t>__________________________________________________</w:t>
      </w:r>
    </w:p>
    <w:p/>
    <w:p/>
    <w:p>
      <w:pPr>
        <w:pStyle w:val="Heading2"/>
      </w:pPr>
      <w:r>
        <w:t>Error Handling Mechanisms</w:t>
      </w:r>
    </w:p>
    <w:p/>
    <w:p>
      <w:pPr>
        <w:pStyle w:val="Heading3"/>
      </w:pPr>
      <w:r>
        <w:t>Connection Errors</w:t>
      </w:r>
    </w:p>
    <w:p/>
    <w:p>
      <w:pPr>
        <w:pStyle w:val="Heading4"/>
      </w:pPr>
      <w:r>
        <w:t>Network Failures</w:t>
      </w:r>
    </w:p>
    <w:p>
      <w:pPr>
        <w:pStyle w:val="ListBullet"/>
      </w:pPr>
      <w:r>
        <w:t>**Retry Strategy**: Exponential backoff (1s, 2s, 4s, 8s)</w:t>
      </w:r>
    </w:p>
    <w:p>
      <w:pPr>
        <w:pStyle w:val="ListBullet"/>
      </w:pPr>
      <w:r>
        <w:t>**Max Retries**: 5 attempts</w:t>
      </w:r>
    </w:p>
    <w:p>
      <w:pPr>
        <w:pStyle w:val="ListBullet"/>
      </w:pPr>
      <w:r>
        <w:t>**Fallback**: Switch to alternative RPC provider</w:t>
      </w:r>
    </w:p>
    <w:p/>
    <w:p>
      <w:pPr>
        <w:pStyle w:val="Heading4"/>
      </w:pPr>
      <w:r>
        <w:t>Timeout Handling</w:t>
      </w:r>
    </w:p>
    <w:p>
      <w:pPr>
        <w:pStyle w:val="ListBullet"/>
      </w:pPr>
      <w:r>
        <w:t>**Request Timeout**: 30 seconds</w:t>
      </w:r>
    </w:p>
    <w:p>
      <w:pPr>
        <w:pStyle w:val="ListBullet"/>
      </w:pPr>
      <w:r>
        <w:t>**WebSocket Timeout**: 60 seconds</w:t>
      </w:r>
    </w:p>
    <w:p>
      <w:pPr>
        <w:pStyle w:val="ListBullet"/>
      </w:pPr>
      <w:r>
        <w:t>**Subscription Timeout**: 120 seconds</w:t>
      </w:r>
    </w:p>
    <w:p/>
    <w:p>
      <w:pPr>
        <w:pStyle w:val="Heading3"/>
      </w:pPr>
      <w:r>
        <w:t>RPC-Specific Errors</w:t>
      </w:r>
    </w:p>
    <w:p/>
    <w:p>
      <w:pPr>
        <w:pStyle w:val="Heading4"/>
      </w:pPr>
      <w:r>
        <w:t>Rate Limiting (HTTP 429)</w:t>
      </w:r>
    </w:p>
    <w:p>
      <w:pPr>
        <w:pStyle w:val="ListBullet"/>
      </w:pPr>
      <w:r>
        <w:t>**Response**: Automatic retry with increased delay</w:t>
      </w:r>
    </w:p>
    <w:p>
      <w:pPr>
        <w:pStyle w:val="ListBullet"/>
      </w:pPr>
      <w:r>
        <w:t>**Backoff**: Linear increase (5s, 10s, 15s)</w:t>
      </w:r>
    </w:p>
    <w:p>
      <w:pPr>
        <w:pStyle w:val="ListBullet"/>
      </w:pPr>
      <w:r>
        <w:t>**Provider Switch**: Rotate to different RPC endpoint</w:t>
      </w:r>
    </w:p>
    <w:p/>
    <w:p>
      <w:pPr>
        <w:pStyle w:val="Heading4"/>
      </w:pPr>
      <w:r>
        <w:t>Invalid Parameters (HTTP 400)</w:t>
      </w:r>
    </w:p>
    <w:p>
      <w:pPr>
        <w:pStyle w:val="ListBullet"/>
      </w:pPr>
      <w:r>
        <w:t>**Response**: Log error and return user-friendly message</w:t>
      </w:r>
    </w:p>
    <w:p>
      <w:pPr>
        <w:pStyle w:val="ListBullet"/>
      </w:pPr>
      <w:r>
        <w:t>**Validation**: Client-side parameter validation</w:t>
      </w:r>
    </w:p>
    <w:p>
      <w:pPr>
        <w:pStyle w:val="ListBullet"/>
      </w:pPr>
      <w:r>
        <w:t>**Recovery**: Prompt user to correct input</w:t>
      </w:r>
    </w:p>
    <w:p/>
    <w:p>
      <w:pPr>
        <w:pStyle w:val="Heading4"/>
      </w:pPr>
      <w:r>
        <w:t>Server Errors (HTTP 5xx)</w:t>
      </w:r>
    </w:p>
    <w:p>
      <w:pPr>
        <w:pStyle w:val="ListBullet"/>
      </w:pPr>
      <w:r>
        <w:t>**Response**: Retry with exponential backoff</w:t>
      </w:r>
    </w:p>
    <w:p>
      <w:pPr>
        <w:pStyle w:val="ListBullet"/>
      </w:pPr>
      <w:r>
        <w:t>**Fallback**: Switch to backup RPC provider</w:t>
      </w:r>
    </w:p>
    <w:p>
      <w:pPr>
        <w:pStyle w:val="ListBullet"/>
      </w:pPr>
      <w:r>
        <w:t>**Monitoring**: Error reporting to Sentry</w:t>
      </w:r>
    </w:p>
    <w:p/>
    <w:p>
      <w:pPr>
        <w:pStyle w:val="Heading3"/>
      </w:pPr>
      <w:r>
        <w:t>Transaction Errors</w:t>
      </w:r>
    </w:p>
    <w:p/>
    <w:p>
      <w:pPr>
        <w:pStyle w:val="Heading4"/>
      </w:pPr>
      <w:r>
        <w:t>Insufficient Funds</w:t>
      </w:r>
    </w:p>
    <w:p>
      <w:pPr>
        <w:pStyle w:val="ListBullet"/>
      </w:pPr>
      <w:r>
        <w:t>**Detection**: Pre-flight simulation</w:t>
      </w:r>
    </w:p>
    <w:p>
      <w:pPr>
        <w:pStyle w:val="ListBullet"/>
      </w:pPr>
      <w:r>
        <w:t>**Response**: User notification with balance check</w:t>
      </w:r>
    </w:p>
    <w:p>
      <w:pPr>
        <w:pStyle w:val="ListBullet"/>
      </w:pPr>
      <w:r>
        <w:t>**Recovery**: Suggest funding account</w:t>
      </w:r>
    </w:p>
    <w:p/>
    <w:p>
      <w:pPr>
        <w:pStyle w:val="Heading4"/>
      </w:pPr>
      <w:r>
        <w:t>Blockhash Expiration</w:t>
      </w:r>
    </w:p>
    <w:p>
      <w:pPr>
        <w:pStyle w:val="ListBullet"/>
      </w:pPr>
      <w:r>
        <w:t>**Detection**: Transaction confirmation timeout</w:t>
      </w:r>
    </w:p>
    <w:p>
      <w:pPr>
        <w:pStyle w:val="ListBullet"/>
      </w:pPr>
      <w:r>
        <w:t>**Response**: Automatic retry with fresh blockhash</w:t>
      </w:r>
    </w:p>
    <w:p>
      <w:pPr>
        <w:pStyle w:val="ListBullet"/>
      </w:pPr>
      <w:r>
        <w:t>**Prevention**: Recent blockhash caching</w:t>
      </w:r>
    </w:p>
    <w:p/>
    <w:p>
      <w:pPr>
        <w:pStyle w:val="Heading4"/>
      </w:pPr>
      <w:r>
        <w:t>Network Congestion</w:t>
      </w:r>
    </w:p>
    <w:p>
      <w:pPr>
        <w:pStyle w:val="ListBullet"/>
      </w:pPr>
      <w:r>
        <w:t>**Detection**: High priority fees required</w:t>
      </w:r>
    </w:p>
    <w:p>
      <w:pPr>
        <w:pStyle w:val="ListBullet"/>
      </w:pPr>
      <w:r>
        <w:t>**Response**: Dynamic fee adjustment</w:t>
      </w:r>
    </w:p>
    <w:p>
      <w:pPr>
        <w:pStyle w:val="ListBullet"/>
      </w:pPr>
      <w:r>
        <w:t>**User Control**: Fee preference settings</w:t>
      </w:r>
    </w:p>
    <w:p/>
    <w:p/>
    <w:p>
      <w:r>
        <w:t>__________________________________________________</w:t>
      </w:r>
    </w:p>
    <w:p/>
    <w:p/>
    <w:p>
      <w:pPr>
        <w:pStyle w:val="Heading2"/>
      </w:pPr>
      <w:r>
        <w:t>Connection Management</w:t>
      </w:r>
    </w:p>
    <w:p/>
    <w:p>
      <w:pPr>
        <w:pStyle w:val="Heading3"/>
      </w:pPr>
      <w:r>
        <w:t>Connection Pooling</w:t>
      </w:r>
    </w:p>
    <w:p/>
    <w:p>
      <w:r>
        <w:rPr>
          <w:b/>
        </w:rPr>
        <w:t xml:space="preserve">Location: </w:t>
      </w:r>
      <w:r>
        <w:t>`/store/mangoStore.ts`</w:t>
      </w:r>
    </w:p>
    <w:p/>
    <w:p>
      <w:pPr>
        <w:pStyle w:val="Heading4"/>
      </w:pPr>
      <w:r>
        <w:t>Pool Configuration</w:t>
      </w:r>
    </w:p>
    <w:p>
      <w:pPr>
        <w:pStyle w:val="ListBullet"/>
      </w:pPr>
      <w:r>
        <w:t>**Max Connections**: 10 per RPC endpoint</w:t>
      </w:r>
    </w:p>
    <w:p>
      <w:pPr>
        <w:pStyle w:val="ListBullet"/>
      </w:pPr>
      <w:r>
        <w:t>**Connection Reuse**: HTTP/1.1 keep-alive</w:t>
      </w:r>
    </w:p>
    <w:p>
      <w:pPr>
        <w:pStyle w:val="ListBullet"/>
      </w:pPr>
      <w:r>
        <w:t>**Load Balancing**: Round-robin across providers</w:t>
      </w:r>
    </w:p>
    <w:p/>
    <w:p>
      <w:pPr>
        <w:pStyle w:val="Heading4"/>
      </w:pPr>
      <w:r>
        <w:t>Health Monitoring</w:t>
      </w:r>
    </w:p>
    <w:p>
      <w:pPr>
        <w:pStyle w:val="ListBullet"/>
      </w:pPr>
      <w:r>
        <w:t>**Ping Interval**: 30 seconds</w:t>
      </w:r>
    </w:p>
    <w:p>
      <w:pPr>
        <w:pStyle w:val="ListBullet"/>
      </w:pPr>
      <w:r>
        <w:t>**Health Check**: `getSlot` method call</w:t>
      </w:r>
    </w:p>
    <w:p>
      <w:pPr>
        <w:pStyle w:val="ListBullet"/>
      </w:pPr>
      <w:r>
        <w:t>**Failure Threshold**: 3 consecutive failures</w:t>
      </w:r>
    </w:p>
    <w:p/>
    <w:p>
      <w:pPr>
        <w:pStyle w:val="Heading3"/>
      </w:pPr>
      <w:r>
        <w:t>Provider Switching</w:t>
      </w:r>
    </w:p>
    <w:p/>
    <w:p>
      <w:pPr>
        <w:pStyle w:val="Heading4"/>
      </w:pPr>
      <w:r>
        <w:t>Automatic Failover</w:t>
      </w:r>
    </w:p>
    <w:p>
      <w:pPr>
        <w:pStyle w:val="ListBullet"/>
      </w:pPr>
      <w:r>
        <w:t>**Trigger**: Connection failure or high latency</w:t>
      </w:r>
    </w:p>
    <w:p>
      <w:pPr>
        <w:pStyle w:val="ListBullet"/>
      </w:pPr>
      <w:r>
        <w:t>**Selection**: Next available provider in priority order</w:t>
      </w:r>
    </w:p>
    <w:p>
      <w:pPr>
        <w:pStyle w:val="ListBullet"/>
      </w:pPr>
      <w:r>
        <w:t>**Notification**: User alert for manual provider changes</w:t>
      </w:r>
    </w:p>
    <w:p/>
    <w:p>
      <w:pPr>
        <w:pStyle w:val="Heading4"/>
      </w:pPr>
      <w:r>
        <w:t>Manual Selection</w:t>
      </w:r>
    </w:p>
    <w:p>
      <w:pPr>
        <w:pStyle w:val="ListBullet"/>
      </w:pPr>
      <w:r>
        <w:t>**Interface**: RPC Settings component</w:t>
      </w:r>
    </w:p>
    <w:p>
      <w:pPr>
        <w:pStyle w:val="ListBullet"/>
      </w:pPr>
      <w:r>
        <w:t>**Persistence**: Local storage for user preference</w:t>
      </w:r>
    </w:p>
    <w:p>
      <w:pPr>
        <w:pStyle w:val="ListBullet"/>
      </w:pPr>
      <w:r>
        <w:t>**Validation**: Connection test before switching</w:t>
      </w:r>
    </w:p>
    <w:p/>
    <w:p>
      <w:pPr>
        <w:pStyle w:val="Heading3"/>
      </w:pPr>
      <w:r>
        <w:t>Performance Optimization</w:t>
      </w:r>
    </w:p>
    <w:p/>
    <w:p>
      <w:pPr>
        <w:pStyle w:val="Heading4"/>
      </w:pPr>
      <w:r>
        <w:t>Request Batching</w:t>
      </w:r>
    </w:p>
    <w:p>
      <w:pPr>
        <w:pStyle w:val="ListBullet"/>
      </w:pPr>
      <w:r>
        <w:t>**Method**: `getMultipleAccounts` for batch operations</w:t>
      </w:r>
    </w:p>
    <w:p>
      <w:pPr>
        <w:pStyle w:val="ListBullet"/>
      </w:pPr>
      <w:r>
        <w:t>**Batch Size**: Maximum 100 accounts per request</w:t>
      </w:r>
    </w:p>
    <w:p>
      <w:pPr>
        <w:pStyle w:val="ListBullet"/>
      </w:pPr>
      <w:r>
        <w:t>**Parallel Requests**: Up to 5 concurrent batches</w:t>
      </w:r>
    </w:p>
    <w:p/>
    <w:p>
      <w:pPr>
        <w:pStyle w:val="Heading4"/>
      </w:pPr>
      <w:r>
        <w:t>Caching Strategy</w:t>
      </w:r>
    </w:p>
    <w:p>
      <w:pPr>
        <w:pStyle w:val="ListBullet"/>
      </w:pPr>
      <w:r>
        <w:t>**Account Data**: 30-second cache for static data</w:t>
      </w:r>
    </w:p>
    <w:p>
      <w:pPr>
        <w:pStyle w:val="ListBullet"/>
      </w:pPr>
      <w:r>
        <w:t>**Market Data**: 5-second cache for dynamic data</w:t>
      </w:r>
    </w:p>
    <w:p>
      <w:pPr>
        <w:pStyle w:val="ListBullet"/>
      </w:pPr>
      <w:r>
        <w:t>**Blockhash**: 60-second cache with refresh</w:t>
      </w:r>
    </w:p>
    <w:p/>
    <w:p>
      <w:pPr>
        <w:pStyle w:val="Heading4"/>
      </w:pPr>
      <w:r>
        <w:t>Subscription Management</w:t>
      </w:r>
    </w:p>
    <w:p>
      <w:pPr>
        <w:pStyle w:val="ListBullet"/>
      </w:pPr>
      <w:r>
        <w:t>**Deduplication**: Single subscription per unique filter</w:t>
      </w:r>
    </w:p>
    <w:p>
      <w:pPr>
        <w:pStyle w:val="ListBullet"/>
      </w:pPr>
      <w:r>
        <w:t>**Cleanup**: Automatic unsubscribe on component unmount</w:t>
      </w:r>
    </w:p>
    <w:p>
      <w:pPr>
        <w:pStyle w:val="ListBullet"/>
      </w:pPr>
      <w:r>
        <w:t>**Reconnection**: Restore all subscriptions after reconnect</w:t>
      </w:r>
    </w:p>
    <w:p/>
    <w:p/>
    <w:p>
      <w:r>
        <w:t>__________________________________________________</w:t>
      </w:r>
    </w:p>
    <w:p/>
    <w:p/>
    <w:p>
      <w:pPr>
        <w:pStyle w:val="Heading2"/>
      </w:pPr>
      <w:r>
        <w:t>Summary</w:t>
      </w:r>
    </w:p>
    <w:p/>
    <w:p>
      <w:r>
        <w:t xml:space="preserve">This application utilizes </w:t>
      </w:r>
      <w:r>
        <w:rPr>
          <w:b/>
        </w:rPr>
        <w:t>multiple RPC protocols and endpoints</w:t>
      </w:r>
      <w:r>
        <w:t xml:space="preserve"> for comprehensive blockchain interaction:</w:t>
      </w:r>
    </w:p>
    <w:p/>
    <w:p>
      <w:pPr>
        <w:pStyle w:val="ListBullet"/>
      </w:pPr>
      <w:r>
        <w:t>**Primary Protocol**: Solana JSON-RPC 2.0</w:t>
      </w:r>
    </w:p>
    <w:p>
      <w:pPr>
        <w:pStyle w:val="ListBullet"/>
      </w:pPr>
      <w:r>
        <w:t>**Transport Methods**: HTTPS, WebSocket</w:t>
      </w:r>
    </w:p>
    <w:p>
      <w:pPr>
        <w:pStyle w:val="ListBullet"/>
      </w:pPr>
      <w:r>
        <w:t>**Provider Options**: 5 mainnet, 1 devnet</w:t>
      </w:r>
    </w:p>
    <w:p>
      <w:pPr>
        <w:pStyle w:val="ListBullet"/>
      </w:pPr>
      <w:r>
        <w:t>**Program Integrations**: Mango v4, Jupiter, Governance</w:t>
      </w:r>
    </w:p>
    <w:p>
      <w:pPr>
        <w:pStyle w:val="ListBullet"/>
      </w:pPr>
      <w:r>
        <w:t>**Error Handling**: Comprehensive retry and failover mechanisms</w:t>
      </w:r>
    </w:p>
    <w:p>
      <w:pPr>
        <w:pStyle w:val="ListBullet"/>
      </w:pPr>
      <w:r>
        <w:t>**Performance Features**: Connection pooling, caching, batching</w:t>
      </w:r>
    </w:p>
    <w:p/>
    <w:p>
      <w:r/>
      <w:r>
        <w:rPr>
          <w:b/>
        </w:rPr>
        <w:t>Key RPC Patterns:</w:t>
      </w:r>
      <w:r/>
    </w:p>
    <w:p>
      <w:pPr>
        <w:pStyle w:val="ListBullet"/>
      </w:pPr>
      <w:r>
        <w:t>JSON-RPC 2.0 standard compliance</w:t>
      </w:r>
    </w:p>
    <w:p>
      <w:pPr>
        <w:pStyle w:val="ListBullet"/>
      </w:pPr>
      <w:r>
        <w:t>WebSocket subscriptions for real-time data</w:t>
      </w:r>
    </w:p>
    <w:p>
      <w:pPr>
        <w:pStyle w:val="ListBullet"/>
      </w:pPr>
      <w:r>
        <w:t>Automatic provider failover and health monitoring</w:t>
      </w:r>
    </w:p>
    <w:p>
      <w:pPr>
        <w:pStyle w:val="ListBullet"/>
      </w:pPr>
      <w:r>
        <w:t>Comprehensive error handling and retry logic</w:t>
      </w:r>
    </w:p>
    <w:p>
      <w:pPr>
        <w:pStyle w:val="ListBullet"/>
      </w:pPr>
      <w:r>
        <w:t>Performance optimization through caching and batching</w:t>
      </w:r>
    </w:p>
    <w:p>
      <w:pPr>
        <w:pStyle w:val="ListBullet"/>
      </w:pPr>
      <w:r>
        <w:t>User-configurable RPC provider selection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